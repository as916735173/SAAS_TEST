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登录接口测试报告</w:t>
      </w:r>
    </w:p>
    <w:p>
      <w:pPr>
        <w:pStyle w:val="Heading1"/>
      </w:pPr>
      <w:r>
        <w:t>测试概述</w:t>
      </w:r>
    </w:p>
    <w:p>
      <w:r>
        <w:t>总用例数：10，通过数：0，失败数：10</w:t>
      </w:r>
    </w:p>
    <w:p>
      <w:pPr>
        <w:pStyle w:val="Heading1"/>
      </w:pPr>
      <w:r>
        <w:t>测试详情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用例编号</w:t>
            </w:r>
          </w:p>
        </w:tc>
        <w:tc>
          <w:tcPr>
            <w:tcW w:type="dxa" w:w="1728"/>
          </w:tcPr>
          <w:p>
            <w:r>
              <w:rPr>
                <w:b/>
              </w:rPr>
              <w:t>用例名称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执行结果</w:t>
            </w:r>
          </w:p>
        </w:tc>
        <w:tc>
          <w:tcPr>
            <w:tcW w:type="dxa" w:w="1728"/>
          </w:tcPr>
          <w:p>
            <w:r>
              <w:rPr>
                <w:b/>
              </w:rPr>
              <w:t>预期响应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实际响应</w:t>
            </w:r>
          </w:p>
        </w:tc>
      </w:tr>
      <w:tr>
        <w:tc>
          <w:tcPr>
            <w:tcW w:type="dxa" w:w="1728"/>
          </w:tcPr>
          <w:p>
            <w:r>
              <w:t>API-001</w:t>
            </w:r>
          </w:p>
        </w:tc>
        <w:tc>
          <w:tcPr>
            <w:tcW w:type="dxa" w:w="1728"/>
          </w:tcPr>
          <w:p>
            <w:r>
              <w:t>车辆列表-正常参数查询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200，返回包含浙ADV8259车牌号、LSGKE54L6HS212345车架号且状态为在运营的车辆列表</w:t>
            </w:r>
          </w:p>
        </w:tc>
        <w:tc>
          <w:tcPr>
            <w:tcW w:type="dxa" w:w="1728"/>
          </w:tcPr>
          <w:p>
            <w:r>
              <w:t>{'success': True, 'msg': '成功', 'code': 200, 'data': {'total': 0, 'totalPage': 0, 'currentPage': 1, 'pageSize': 200, 'list': []}, 'exception': None}</w:t>
            </w:r>
          </w:p>
        </w:tc>
      </w:tr>
      <w:tr>
        <w:tc>
          <w:tcPr>
            <w:tcW w:type="dxa" w:w="1728"/>
          </w:tcPr>
          <w:p>
            <w:r>
              <w:t>API-002</w:t>
            </w:r>
          </w:p>
        </w:tc>
        <w:tc>
          <w:tcPr>
            <w:tcW w:type="dxa" w:w="1728"/>
          </w:tcPr>
          <w:p>
            <w:r>
              <w:t>车辆列表-bizStatus无效值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400，返回{"code":400,"msg":"车辆状态参数无效"}</w:t>
            </w:r>
          </w:p>
        </w:tc>
        <w:tc>
          <w:tcPr>
            <w:tcW w:type="dxa" w:w="1728"/>
          </w:tcPr>
          <w:p>
            <w:r>
              <w:t>{'success': True, 'msg': '成功', 'code': 200, 'data': {'total': 0, 'totalPage': 0, 'currentPage': 1, 'pageSize': 200, 'list': []}, 'exception': None}</w:t>
            </w:r>
          </w:p>
        </w:tc>
      </w:tr>
      <w:tr>
        <w:tc>
          <w:tcPr>
            <w:tcW w:type="dxa" w:w="1728"/>
          </w:tcPr>
          <w:p>
            <w:r>
              <w:t>API-003</w:t>
            </w:r>
          </w:p>
        </w:tc>
        <w:tc>
          <w:tcPr>
            <w:tcW w:type="dxa" w:w="1728"/>
          </w:tcPr>
          <w:p>
            <w:r>
              <w:t>车辆列表-carNo空值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200，返回所有车辆列表（无过滤）</w:t>
            </w:r>
          </w:p>
        </w:tc>
        <w:tc>
          <w:tcPr>
            <w:tcW w:type="dxa" w:w="1728"/>
          </w:tcPr>
          <w:p>
            <w:r>
              <w:t>{'success': True, 'msg': '成功', 'code': 200, 'data': {'total': 1162, 'totalPage': 6, 'currentPage': 1, 'pageSize': 200, 'list': [{'uuid': '163e79d5dfad418d83b1e418d39c0aba', 'carNo': '浙A10994', 'vin': 'LBEHDAEB8BJZ35617', 'engineNo': '234234211', 'carModelUuid': 'b8ebd3ff55c54ae2bab6f39c8e11bfad', 'carModelName': 'model1623311221409', 'bizType': 0, 'sourceNature': 1, 'purchaseDate': '2025-05-01', 'energyType': 2, 'bizStatus': 1, 'createTime': '2025-05-15 11:04:31', 'assetBelong': 1, 'businessUser': None, 'companyUuid': '06a6fca206fd496e905c5b31fb2c835b', 'managerCompanyName': '企业简称CCY', 'orgName': None}, {'uuid': '8e6afafafbab43cb8fc7f0de56eef2ca', 'carNo': '浙A10993', 'vin': 'LBEDDAEB8JZ356178', 'engineNo': '2W34234001', 'carModelUuid': 'b8ebd3ff55c54ae2bab6f39c8e11bfad', 'carModelName': 'model1623311221409', 'bizType': 0, 'sourceNature': 1, 'purchaseDate': '2025-05-01', 'energyType': 1, 'bizStatus': 1, 'createTime': '2025-05-15 10:55:55', 'assetBelong': 1, 'businessUser': None, 'companyUuid': '06a6fca206fd496e905c5b31fb2c835b', 'managerCompanyName': '企业简称CCY', 'orgName': None}, {'uuid': '04c7f7bd122745ed9f2ca4920a2b3b65', 'carNo': '浙AT0930', 'vin': 'LBEHDAEB8JZS56178', 'engineNo': '234234001', 'carModelUuid': 'b8ebd3ff55c54ae2bab6f39c8e11bfad', 'carModelName': 'model1623311221409', 'bizType': 0, 'sourceNature': 1, 'purchaseDate': '2025-05-01', 'energyType': 2, 'bizStatus': 1, 'createTime': '2025-05-15 10:42:59', 'assetBelong': 1, 'businessUser': None, 'companyUuid': '06a6fca206fd496e905c5b31fb2c835b', 'managerCompanyName': '企业简称CCY', 'orgName': None}, {'uuid': '0a72fe5874c746ac8e5f08e1b0fd2c94', 'carNo': '浙A10992', 'vin': 'LJ8HDA2B8JZ56178', 'engineNo': '23423342002', 'carModelUuid': 'b8ebd3ff55c54ae2bab6f39c8e11bfad', 'carModelName': 'model1623311221409', 'bizType': 0, 'sourceNature': 1, 'purchaseDate': '2025-05-01', 'energyType': 3, 'bizStatus': 1, 'createTime': '2025-05-15 10:35:21', 'assetBelong': 1, 'businessUser': None, 'companyUuid': '06a6fca206fd496e905c5b31fb2c835b', 'managerCompanyName': '企业简称CCY', 'orgName': '单位名称001GA'}, {'uuid': '1bbbd5091fdb4eab9e7a01aa2db27dcf', 'carNo': '浙A101991', 'vin': 'LBHHAEBBJZC56178', 'engineNo': '234234234222', 'carModelUuid': 'b8ebd3ff55c54ae2bab6f39c8e11bfad', 'carModelName': 'model1623311221409', 'bizType': 0, 'sourceNature': 1, 'purchaseDate': '2025-05-01', 'energyType': 1, 'bizStatus': 1, 'createTime': '2025-05-15 10:31:28', 'assetBelong': 1, 'businessUser': None, 'companyUuid': '06a6fca206fd496e905c5b31fb2c835b', 'managerCompanyName': '企业简称CCY', 'orgName': '单位名称001GA'}, {'uuid': '6af6907e39684244a6cbf19a94b83e2c', 'carNo': '浙AT7937', 'vin': 'LBEHDAEB8JZ356178', 'engineNo': '23423423423', 'carModelUuid': 'e301e99a7b8e4bd69dc72edb6304f72a', 'carModelName': '奥迪A8', 'bizType': 0, 'sourceNature': 1, 'purchaseDate': '2025-01-01', 'energyType': 1, 'bizStatus': 2, 'createTime': '2025-05-13 15:51:33', 'assetBelong': 1, 'businessUser': None, 'companyUuid': '06a6fca206fd496e905c5b31fb2c835b', 'managerCompanyName': '企业简称CCY', 'orgName': '单位名称001GA'}, {'uuid': 'c4582940fb8a40c89b913bd8947a3c21', 'carNo': '浙AT7937', 'vin': 'LBEHDAEB8JZ356178', 'engineNo': 'LBEHDAEB8JZ356178', 'carModelUuid': 'c88bf6f2d1bc4c2ea4341a88096be7c5', 'carModelName': '长安欧尚', 'bizType': 1, 'sourceNature': 1, 'purchaseDate': '2025-01-22', 'energyType': 1, 'bizStatus': 2, 'createTime': '2025-05-13 10:28:25', 'assetBelong': 1, 'businessUser': None, 'companyUuid': '822c932685af47c2a27f81c829173be5', 'managerCompanyName': 'FHLTEST', 'orgName': None}, {'uuid': 'a2519c8d01564f74be05935dc088014a', 'carNo': '浙AB28239', 'vin': 'VIN33333333333333', 'engineNo': '2342342222222', 'carModelUuid': 'b8ebd3ff55c54ae2bab6f39c8e11bfad', 'carModelName': 'model1623311221409', 'bizType': 0, 'sourceNature': 1, 'purchaseDate': '2025-04-01', 'energyType': 3, 'bizStatus': 2, 'createTime': '2025-04-25 09:35:00', 'assetBelong': 1, 'businessUser': None, 'companyUuid': '06a6fca206fd496e905c5b31fb2c835b', 'managerCompanyName': '企业简称CCY', 'orgName': '单位名称001GA'}, {'uuid': '1f6ee967e7a6461b95c0712838eccb4a', 'carNo': '浙A101088', 'vin': 'VIN22252342423423', 'engineNo': '2333333333333333333', 'carModelUuid': 'e301e99a7b8e4bd69dc72edb6304f72a', 'carModelName': '奥迪A8', 'bizType': 0, 'sourceNature': 1, 'purchaseDate': '2025-04-01', 'energyType': 1, 'bizStatus': 2, 'createTime': '2025-04-08 11:27:32', 'assetBelong': 1, 'businessUser': None, 'companyUuid': '06a6fca206fd496e905c5b31fb2c835b', 'managerCompanyName': '企业简称CCY', 'orgName': None}, {'uuid': '0b40ebb6be154216a71f47f16abc9912', 'carNo': '蒙F219753', 'vin': '22222234444444444', 'engineNo': 'swerwwwwwwwwwwwwwwwwwwww', 'carModelUuid': 'e301e99a7b8e4bd69dc72edb6304f72a', 'carModelName': '奥迪A8', 'bizType': 0, 'sourceNature': 1, 'purchaseDate': '2025-04-08', 'energyType': 3, 'bizStatus': 2, 'createTime': '2025-04-08 09:22:00', 'assetBelong': 1, 'businessUser': 'AA', 'companyUuid': '06a6fca206fd496e905c5b31fb2c835b', 'managerCompanyName': '企业简称CCY', 'orgName': None}, {'uuid': '0945f2d1ea1a4f26a9b08bc1f112de7d', 'carNo': '浙AB83672', 'vin': '23423233333333333', 'engineNo': '2342342343', 'carModelUuid': 'e301e99a7b8e4bd69dc72edb6304f72a', 'carModelName': '奥迪A8', 'bizType': 0, 'sourceNature': 1, 'purchaseDate': '2025-04-01', 'energyType': 1, 'bizStatus': 2, 'createTime': '2025-04-03 16:01:08', 'assetBelong': 1, 'businessUser': None, 'companyUuid': '06a6fca206fd496e905c5b31fb2c835b', 'managerCompanyName': '企业简称CCY', 'orgName': '单位名称001GA'}, {'uuid': '80b6ac7ec4664bd8b39a7cf3be56b50c', 'carNo': '浙A101020', 'vin': 'VIN23444444444444', 'engineNo': '4444444423', 'carModelUuid': 'e301e99a7b8e4bd69dc72edb6304f72a', 'carModelName': '奥迪A8', 'bizType': 0, 'sourceNature': 1, 'purchaseDate': '2025-03-04', 'energyType': 1, 'bizStatus': 2, 'createTime': '2025-03-27 17:15:44', 'assetBelong': 1, 'businessUser': None, 'companyUuid': '06a6fca206fd496e905c5b31fb2c835b', 'managerCompanyName': '企业简称CCY', 'orgName': None}, {'uuid': '8233aa330b74417ab16839e53b786f06', 'carNo': '浙AB83671', 'vin': 'VIN23422222222222', 'engineNo': '3433322', 'carModelUuid': 'e301e99a7b8e4bd69dc72edb6304f72a', 'carModelName': '奥迪A8', 'bizType': 0, 'sourceNature': 1, 'purchaseDate': '2025-03-27', 'energyType': 1, 'bizStatus': 3, 'createTime': '2025-03-27 10:37:51', 'assetBelong': 1, 'businessUser': None, 'companyUuid': '06a6fca206fd496e905c5b31fb2c835b', 'managerCompanyName': '企业简称CCY', 'orgName': '单位名称001GA'}, {'uuid': 'dbbc27d3b5984fc7be21aa80f97805b8', 'carNo': '浙ADV8259', 'vin': '23333333333333277', 'engineNo': '234234234234333333333333', 'carModelUuid': 'b8ebd3ff55c54ae2bab6f39c8e11bfad', 'carModelName': 'model1623311221409', 'bizType': 0, 'sourceNature': 1, 'purchaseDate': '2025-03-06', 'energyType': 2, 'bizStatus': 2, 'createTime': '2025-03-06 16:43:04', 'assetBelong': 1, 'businessUser': None, 'companyUuid': '06a6fca206fd496e905c5b31fb2c835b', 'managerCompanyName': '企业简称CCY', 'orgName': None}, {'uuid': '72fc1e939f0546348f82feb3c0c2843e', 'carNo': '蒙Z10108', 'vin': '23333333333333333', 'engineNo': '2342424333', 'carModelUuid': 'a28f85f7e6454103b1000e822e71d0a3', 'carModelName': 'test1623310911157', 'bizType': 0, 'sourceNature': 1, 'purchaseDate': '2025-02-28', 'energyType': 1, 'bizStatus': 2, 'createTime': '2025-02-28 16:23:26', 'assetBelong': 1, 'businessUser': None, 'companyUuid': '06a6fca206fd496e905c5b31fb2c835b', 'managerCompanyName': '企业简称CCY', 'orgName': None}, {'uuid': '5f839fe429e645868f37cbd841a9a888', 'carNo': '浙A101118', 'vin': 'VIN25520110101001', 'engineNo': '234233342333333333333333', 'carModelUuid': 'b8ebd3ff55c54ae2bab6f39c8e11bfad', 'carModelName': 'model1623311221409', 'bizType': 0, 'sourceNature': 1, 'purchaseDate': '2025-02-17', 'energyType': 3, 'bizStatus': 2, 'createTime': '2025-02-17 09:52:43', 'assetBelong': 1, 'businessUser': None, 'companyUuid': '06a6fca206fd496e905c5b31fb2c835b', 'managerCompanyName': '企业简称CCY', 'orgName': None}, {'uuid': '2d1788337cc04c828b9ba7ee32550e45', 'carNo': '浙A101099', 'vin': 'TTVIN162194108001', 'engineNo': '23422222222333', 'carModelUuid': 'e301e99a7b8e4bd69dc72edb6304f72a', 'carModelName': '奥迪A8', 'bizType': 0, 'sourceNature': 1, 'purchaseDate': '2025-01-01', 'energyType': 1, 'bizStatus': 1, 'createTime': '2025-01-21 15:44:33', 'assetBelong': 1, 'businessUser': None, 'companyUuid': '06a6fca206fd496e905c5b31fb2c835b', 'managerCompanyName': '企业简称CCY', 'orgName': '单位名称001GA'}, {'uuid': '79bb52bb6f064a329b067a244c034ba7', 'carNo': '浙A101098', 'vin': '22222222222222444', 'engineNo': '222222222222222222222222', 'carModelUuid': 'e301e99a7b8e4bd69dc72edb6304f72a', 'carModelName': '奥迪A8', 'bizType': 0, 'sourceNature': 1, 'purchaseDate': '2025-01-01', 'energyType': 1, 'bizStatus': 1, 'createTime': '2025-01-13 10:12:29', 'assetBelong': 1, 'businessUser': None, 'companyUuid': '06a6fca206fd496e905c5b31fb2c835b', 'managerCompanyName': '企业简称CCY', 'orgName': '车厘子'}, {'uuid': '89e4045945954f2cbadb5c7ceecff522', 'carNo': '浙A101039', 'vin': '23432422222222222', 'engineNo': '345345345', 'carModelUuid': 'e301e99a7b8e4bd69dc72edb6304f72a', 'carModelName': '奥迪A8', 'bizType': 0, 'sourceNature': 1, 'purchaseDate': '2025-01-13', 'energyType': 1, 'bizStatus': 1, 'createTime': '2025-01-13 10:11:09', 'assetBelong': 1, 'businessUser': None, 'companyUuid': '06a6fca206fd496e905c5b31fb2c835b', 'managerCompanyName': '企业简称CCY', 'orgName': '测试企业11'}, {'uuid': '6345319d240a4af2bd817ee316a1e7d3', 'carNo': '浙AT99899', 'vin': 'VIN20231221088803', 'engineNo': 'VIN20231221088803', 'carModelUuid': 'c88bf6f2d1bc4c2ea4341a88096be7c5', 'carModelName': '长安欧尚', 'bizType': 1, 'sourceNature': 1, 'purchaseDate': '2024-12-02', 'energyType': 1, 'bizStatus': 2, 'createTime': '2025-01-07 11:48:12', 'assetBelong': 1, 'businessUser': None, 'companyUuid': '822c932685af47c2a27f81c829173be5', 'managerCompanyName': 'FHLTEST', 'orgName': None}, {'uuid': 'cec8d674877844d2bb037a75eef87069', 'carNo': '浙AT99898', 'vin': 'VIN20231221088802', 'engineNo': 'VIN20231221088802', 'carModelUuid': 'c88bf6f2d1bc4c2ea4341a88096be7c5', 'carModelName': '长安欧尚', 'bizType': 1, 'sourceNature': 1, 'purchaseDate': '2024-12-01', 'energyType': 1, 'bizStatus': 2, 'createTime': '2025-01-07 11:39:49', 'assetBelong': 1, 'businessUser': None, 'companyUuid': '822c932685af47c2a27f81c829173be5', 'managerCompanyName': 'FHLTEST', 'orgName': None}, {'uuid': 'f824483c5a82475ab157bcbe0c0424d2', 'carNo': '浙AT99888', 'vin': 'VIN20231221088801', 'engineNo': 'VIN20231221088801', 'carModelUuid': '25da4c65618a4cbb9e8c314dcadd5445', 'carModelName': '保时捷911', 'bizType': 1, 'sourceNature': 1, 'purchaseDate': '2024-12-21', 'energyType': 1, 'bizStatus': 2, 'createTime': '2025-01-07 10:07:43', 'assetBelong': 1, 'businessUser': None, 'companyUuid': '822c932685af47c2a27f81c829173be5', 'managerCompanyName': 'FHLTEST', 'orgName': None}, {'uuid': 'f3a88c6e098948a7ba0efd45d087360c', 'carNo': '浙A101022', 'vin': 'VIN10101010101002', 'engineNo': '105255574444444444444444', 'carModelUuid': 'b8ebd3ff55c54ae2bab6f39c8e11bfad', 'carModelName': 'model1623311221409', 'bizType': 0, 'sourceNature': 1, 'purchaseDate': '2025-01-01', 'energyType': 3, 'bizStatus': 1, 'createTime': '2025-01-06 10:05:10', 'assetBelong': 1, 'businessUser': None, 'companyUuid': '06a6fca206fd496e905c5b31fb2c835b', 'managerCompanyName': '企业简称CCY', 'orgName': '车厘子'}, {'uuid': 'a3710c2b123848948ac2b551134d5850', 'carNo': '浙A1NN21', 'vin': '23423423423423422', 'engineNo': '234234234232', 'carModelUuid': 'a28f85f7e6454103b1000e822e71d0a3', 'carModelName': 'test1623310911157', 'bizType': 0, 'sourceNature': 1, 'purchaseDate': '2024-11-01', 'energyType': 1, 'bizStatus': 3, 'createTime': '2024-11-14 15:54:48', 'assetBelong': 1, 'businessUser': None, 'companyUuid': '06a6fca206fd496e905c5b31fb2c835b', 'managerCompanyName': '企业简称CCY', 'orgName': '车厘子'}, {'uuid': '8ce823729020481baab6d4d0f6bbe03c', 'carNo': '浙A108019', 'vin': 'VIN01010112340006', 'engineNo': '3423542322342334', 'carModelUuid': 'b8ebd3ff55c54ae2bab6f39c8e11bfad', 'carModelName': 'model1623311221409', 'bizType': 0, 'sourceNature': 2, 'purchaseDate': '2024-10-01', 'energyType': 3, 'bizStatus': 1, 'createTime': '2024-10-28 14:18:32', 'assetBelong': 1, 'businessUser': None, 'companyUuid': '06a6fca206fd496e905c5b31fb2c835b', 'managerCompanyName': '企业简称CCY', 'orgName': '测试企业11'}, {'uuid': '0fd706a1318b4f598264c49f4c016adc', 'carNo': '浙A108018', 'vin': '23422222222222222', 'engineNo': '23423423333', 'carModelUuid': 'b8ebd3ff55c54ae2bab6f39c8e11bfad', 'carModelName': 'model1623311221409', 'bizType': 1, 'sourceNature': 1, 'purchaseDate': '2024-10-12', 'energyType': 3, 'bizStatus': 3, 'createTime': '2024-10-28 14:11:11', 'assetBelong': 1, 'businessUser': '北国原业户公司3', 'companyUuid': '06a6fca206fd496e905c5b31fb2c835b', 'managerCompanyName': '企业简称CCY', 'orgName': '测试企业11'}, {'uuid': '505724cb88914d158ede953f46dcb0a5', 'carNo': '浙AS77092', 'vin': 'VIN20241028000001', 'engineNo': 'VIN20241028000001', 'carModelUuid': 'a21b1e90d42240748f137a8d3b7f327c', 'carModelName': 'mini', 'bizType': 0, 'sourceNature': 1, 'purchaseDate': '2024-10-28', 'energyType': 1, 'bizStatus': 1, 'createTime': '2024-10-28 09:57:17', 'assetBelong': 1, 'businessUser': None, 'companyUuid': '822c932685af47c2a27f81c829173be5', 'managerCompanyName': 'FHLTEST', 'orgName': None}, {'uuid': 'e8501d8afb3c4b638945da57316bff1c', 'carNo': '浙A108015', 'vin': 'VIN01010112340005', 'engineNo': '232234232', 'carModelUuid': 'b8ebd3ff55c54ae2bab6f39c8e11bfad', 'carModelName': 'model1623311221409', 'bizType': 0, 'sourceNature': 1, 'purchaseDate': '2024-09-01', 'energyType': 3, 'bizStatus': 1, 'createTime': '2024-09-10 16:03:14', 'assetBelong': 1, 'businessUser': None, 'companyUuid': '06a6fca206fd496e905c5b31fb2c835b', 'managerCompanyName': '企业简称CCY', 'orgName': '车厘子'}, {'uuid': 'b1e575470456448eab90134b89263986', 'carNo': '浙A108014', 'vin': 'VIN01010112340004', 'engineNo': '23423423', 'carModelUuid': 'e301e99a7b8e4bd69dc72edb6304f72a', 'carModelName': '奥迪A8', 'bizType': 0, 'sourceNature': 1, 'purchaseDate': '2024-09-04', 'energyType': 1, 'bizStatus': 2, 'createTime': '2024-09-10 16:02:28', 'assetBelong': 1, 'businessUser': None, 'companyUuid': '06a6fca206fd496e905c5b31fb2c835b', 'managerCompanyName': '企业简称CCY', 'orgName': '车厘子'}, {'uuid': '79476575f1d24c5baf6fc6aa12b8b725', 'carNo': '浙A108013', 'vin': 'VIN01010112340003', 'engineNo': '235435434', 'carModelUuid': 'b8ebd3ff55c54ae2bab6f39c8e11bfad', 'carModelName': 'model1623311221409', 'bizType': 1, 'sourceNature': 1, 'purchaseDate': '2024-09-01', 'energyType': 3, 'bizStatus': 1, 'createTime': '2024-09-10 15:50:30', 'assetBelong': 1, 'businessUser': None, 'companyUuid': '06a6fca206fd496e905c5b31fb2c835b', 'managerCompanyName': '企业简称CCY', 'orgName': '测试企业11'}, {'uuid': '39d01f8bf8a14f1b9e3e3dd969553ecf', 'carNo': '浙A108012', 'vin': 'VIN01010112340002', 'engineNo': '234234234', 'carModelUuid': 'b8ebd3ff55c54ae2bab6f39c8e11bfad', 'carModelName': 'model1623311221409', 'bizType': 0, 'sourceNature': 1, 'purchaseDate': '2024-09-04', 'energyType': 1, 'bizStatus': 1, 'createTime': '2024-09-10 15:49:41', 'assetBelong': 1, 'businessUser': None, 'companyUuid': '06a6fca206fd496e905c5b31fb2c835b', 'managerCompanyName': '企业简称CCY', 'orgName': '测试企业11'}, {'uuid': 'c991ed94e2464534b2b321c3efce67d6', 'carNo': '浙A108011', 'vin': 'VIN01010112340001', 'engineNo': '2342342001', 'carModelUuid': 'b8ebd3ff55c54ae2bab6f39c8e11bfad', 'carModelName': 'model1623311221409', 'bizType': 2, 'sourceNature': 1, 'purchaseDate': '2024-08-01', 'energyType': 3, 'bizStatus': 1, 'createTime': '2024-08-28 09:18:30', 'assetBelong': 1, 'businessUser': None, 'companyUuid': '06a6fca206fd496e905c5b31fb2c835b', 'managerCompanyName': '企业简称CCY', 'orgName': '车厘子'}, {'uuid': 'f7f17485d6dc439da5d5ad7356117699', 'carNo': '浙ADW9217', 'vin': 'VIN20240819130259', 'engineNo': 'VIN202408191301259', 'carModelUuid': 'a21b1e90d42240748f137a8d3b7f327c', 'carModelName': 'mini', 'bizType': 1, 'sourceNature': 1, 'purchaseDate': '2024-04-25', 'energyType': 1, 'bizStatus': 1, 'createTime': '2024-08-22 14:40:53', 'assetBelong': 1, 'businessUser': None, 'companyUuid': '822c932685af47c2a27f81c829173be5', 'managerCompanyName': 'FHLTEST', 'orgName': None}, {'uuid': '7c8524aeec254e5fb0a7769561158c25', 'carNo': '浙ADW6592', 'vin': 'VIN20240819130258', 'engineNo': 'VIN202408191301258', 'carModelUuid': '25da4c65618a4cbb9e8c314dcadd5445', 'carModelName': '保时捷911', 'bizType': 1, 'sourceNature': 1, 'purchaseDate': '2024-04-24', 'energyType': 1, 'bizStatus': 1, 'createTime': '2024-08-22 14:40:53', 'assetBelong': 1, 'businessUser': None, 'companyUuid': '822c932685af47c2a27f81c829173be5', 'managerCompanyName': 'FHLTEST', 'orgName': None}, {'uuid': 'ff8352ed5da34fe89282cd49060cc4b4', 'carNo': '浙ADW3236', 'vin': 'VIN20240819130257', 'engineNo': 'VIN202408191301257', 'carModelUuid': '3912e6982d9242a1bc5a0206f91d7d6a', 'carModelName': 'BYD', 'bizType': 1, 'sourceNature': 1, 'purchaseDate': '2024-04-23', 'energyType': 1, 'bizStatus': 1, 'createTime': '2024-08-22 14:40:53', 'assetBelong': 1, 'businessUser': None, 'companyUuid': '822c932685af47c2a27f81c829173be5', 'managerCompanyName': 'FHLTEST', 'orgName': None}, {'uuid': '23eddd03d0c04741b133ece7981d4465', 'carNo': '浙ADW3195', 'vin': 'VIN20240819130256', 'engineNo': 'VIN202408191301256', 'carModelUuid': '5c7ade5a8e05437994b9ba714a24dfbf', 'carModelName': '五菱宏光', 'bizType': 1, 'sourceNature': 1, 'purchaseDate': '2024-04-22', 'energyType': 1, 'bizStatus': 1, 'createTime': '2024-08-22 14:40:53', 'assetBelong': 1, 'businessUser': None, 'companyUuid': '822c932685af47c2a27f81c829173be5', 'managerCompanyName': 'FHLTEST', 'orgName': None}, {'uuid': '5dafcc77c6b7404eace5986a98ede5ed', 'carNo': '浙ADW2635', 'vin': 'VIN20240819130255', 'engineNo': 'VIN202408191301255', 'carModelUuid': 'c88bf6f2d1bc4c2ea4341a88096be7c5', 'carModelName': '长安欧尚', 'bizType': 1, 'sourceNature': 1, 'purchaseDate': '2024-04-19', 'energyType': 1, 'bizStatus': 1, 'createTime': '2024-08-22 14:40:53', 'assetBelong': 1, 'businessUser': None, 'companyUuid': '822c932685af47c2a27f81c829173be5', 'managerCompanyName': 'FHLTEST', 'orgName': None}, {'uuid': '44c70a6760bf4ea4bb3725afc32054e2', 'carNo': '浙ADW1613', 'vin': 'VIN20240819130254', 'engineNo': 'VIN202408191301254', 'carModelUuid': 'a21b1e90d42240748f137a8d3b7f327c', 'carModelName': 'mini', 'bizType': 1, 'sourceNature': 1, 'purchaseDate': '2024-04-18', 'energyType': 1, 'bizStatus': 1, 'createTime': '2024-08-22 14:40:53', 'assetBelong': 1, 'businessUser': None, 'companyUuid': '822c932685af47c2a27f81c829173be5', 'managerCompanyName': 'FHLTEST', 'orgName': None}, {'uuid': '67bacbd521314692a2cdacbdb875feae', 'carNo': '浙ADN3867', 'vin': 'VIN20240819130253', 'engineNo': 'VIN202408191301253', 'carModelUuid': '25da4c65618a4cbb9e8c314dcadd5445', 'carModelName': '保时捷911', 'bizType': 1, 'sourceNature': 1, 'purchaseDate': '2024-04-17', 'energyType': 1, 'bizStatus': 1, 'createTime': '2024-08-22 14:40:53', 'assetBelong': 1, 'businessUser': None, 'companyUuid': '822c932685af47c2a27f81c829173be5', 'managerCompanyName': 'FHLTEST', 'orgName': None}, {'uuid': 'cd7e1aac19884724856de39686f65b42', 'carNo': '浙ADD3415', 'vin': 'VIN20240819130252', 'engineNo': 'VIN202408191301252', 'carModelUuid': '3912e6982d9242a1bc5a0206f91d7d6a', 'carModelName': 'BYD', 'bizType': 1, 'sourceNature': 1, 'purchaseDate': '2024-04-16', 'energyType': 1, 'bizStatus': 1, 'createTime': '2024-08-22 14:40:53', 'assetBelong': 1, 'businessUser': None, 'companyUuid': '822c932685af47c2a27f81c829173be5', 'managerCompanyName': 'FHLTEST', 'orgName': None}, {'uuid': 'de1e2209e55c474ca05d6033059512d4', 'carNo': '浙ADD3312', 'vin': 'VIN20240819130251', 'engineNo': 'VIN202408191301251', 'carModelUuid': '5c7ade5a8e05437994b9ba714a24dfbf', 'carModelName': '五菱宏光', 'bizType': 1, 'sourceNature': 1, 'purchaseDate': '2024-04-15', 'energyType': 1, 'bizStatus': 1, 'createTime': '2024-08-22 14:40:53', 'assetBelong': 1, 'businessUser': None, 'companyUuid': '822c932685af47c2a27f81c829173be5', 'managerCompanyName': 'FHLTEST', 'orgName': None}, {'uuid': '1082a9dd52d74f5b8f4e5dd9a2013a46', 'carNo': '浙ADC4851', 'vin': 'VIN20240819130250', 'engineNo': 'VIN202408191301250', 'carModelUuid': 'c88bf6f2d1bc4c2ea4341a88096be7c5', 'carModelName': '长安欧尚', 'bizType': 1, 'sourceNature': 1, 'purchaseDate': '2024-04-12', 'energyType': 1, 'bizStatus': 1, 'createTime': '2024-08-22 14:40:53', 'assetBelong': 1, 'businessUser': None, 'companyUuid': '822c932685af47c2a27f81c829173be5', 'managerCompanyName': 'FHLTEST', 'orgName': None}, {'uuid': '82258a1b34f341adb90068c8cbc9bc78', 'carNo': '浙ADB9751', 'vin': 'VIN20240819130249', 'engineNo': 'VIN202408191301249', 'carModelUuid': 'a21b1e90d42240748f137a8d3b7f327c', 'carModelName': 'mini', 'bizType': 1, 'sourceNature': 1, 'purchaseDate': '2024-04-11', 'energyType': 1, 'bizStatus': 1, 'createTime': '2024-08-22 14:40:53', 'assetBelong': 1, 'businessUser': None, 'companyUuid': '822c932685af47c2a27f81c829173be5', 'managerCompanyName': 'FHLTEST', 'orgName': None}, {'uuid': 'c8287f5d8d814b049336fd5c5d41656a', 'carNo': '浙ADB8738', 'vin': 'VIN20240819130248', 'engineNo': 'VIN202408191301248', 'carModelUuid': '25da4c65618a4cbb9e8c314dcadd5445', 'carModelName': '保时捷911', 'bizType': 1, 'sourceNature': 1, 'purchaseDate': '2024-04-10', 'energyType': 1, 'bizStatus': 1, 'createTime': '2024-08-22 14:40:53', 'assetBelong': 1, 'businessUser': None, 'companyUuid': '822c932685af47c2a27f81c829173be5', 'managerCompanyName': 'FHLTEST', 'orgName': None}, {'uuid': '1e137b881c684f6aa101add5e22de444', 'carNo': '浙ADB8505', 'vin': 'VIN20240819130247', 'engineNo': 'VIN202408191301247', 'carModelUuid': '3912e6982d9242a1bc5a0206f91d7d6a', 'carModelName': 'BYD', 'bizType': 1, 'sourceNature': 1, 'purchaseDate': '2024-04-09', 'energyType': 1, 'bizStatus': 1, 'createTime': '2024-08-22 14:40:53', 'assetBelong': 2, 'businessUser': None, 'companyUuid': '822c932685af47c2a27f81c829173be5', 'managerCompanyName': 'FHLTEST', 'orgName': 'FHL测试企业单位1'}, {'uuid': 'b68d25febbbd4684b678ebaba1b14b2c', 'carNo': '浙ADB6107', 'vin': 'VIN20240819130246', 'engineNo': 'VIN202408191301246', 'carModelUuid': '5c7ade5a8e05437994b9ba714a24dfbf', 'carModelName': '五菱宏光', 'bizType': 1, 'sourceNature': 1, 'purchaseDate': '2024-04-08', 'energyType': 1, 'bizStatus': 1, 'createTime': '2024-08-22 14:40:53', 'assetBelong': 1, 'businessUser': None, 'companyUuid': '822c932685af47c2a27f81c829173be5', 'managerCompanyName': 'FHLTEST', 'orgName': None}, {'uuid': '7526a54db0a541498b523f67d9850d60', 'carNo': '浙ADB5391', 'vin': 'VIN20240819130245', 'engineNo': 'VIN202408191301245', 'carModelUuid': 'c88bf6f2d1bc4c2ea4341a88096be7c5', 'carModelName': '长安欧尚', 'bizType': 1, 'sourceNature': 1, 'purchaseDate': '2024-04-05', 'energyType': 1, 'bizStatus': 1, 'createTime': '2024-08-22 14:40:53', 'assetBelong': 1, 'businessUser': None, 'companyUuid': '822c932685af47c2a27f81c829173be5', 'managerCompanyName': 'FHLTEST', 'orgName': None}, {'uuid': '30aa9914315948659f8cd55ad3b6030c', 'carNo': '浙ADB5301', 'vin': 'VIN20240819130244', 'engineNo': 'VIN202408191301244', 'carModelUuid': 'a21b1e90d42240748f137a8d3b7f327c', 'carModelName': 'mini', 'bizType': 1, 'sourceNature': 1, 'purchaseDate': '2024-04-04', 'energyType': 1, 'bizStatus': 1, 'createTime': '2024-08-22 14:40:53', 'assetBelong': 1, 'businessUser': None, 'companyUuid': '822c932685af47c2a27f81c829173be5', 'managerCompanyName': 'FHLTEST', 'orgName': None}, {'uuid': '1589f9fedfa34bfa949e0a516ca712fc', 'carNo': '浙ADB3909', 'vin': 'VIN20240819130243', 'engineNo': 'VIN202408191301243', 'carModelUuid': '25da4c65618a4cbb9e8c314dcadd5445', 'carModelName': '保时捷911', 'bizType': 1, 'sourceNature': 1, 'purchaseDate': '2024-04-03', 'energyType': 1, 'bizStatus': 1, 'createTime': '2024-08-22 14:40:53', 'assetBelong': 1, 'businessUser': None, 'companyUuid': '822c932685af47c2a27f81c829173be5', 'managerCompanyName': 'FHLTEST', 'orgName': None}, {'uuid': 'd5d999a0115a4bbf958099ebfb6ef060', 'carNo': '浙ADB3007', 'vin': 'VIN20240819130242', 'engineNo': 'VIN202408191301242', 'carModelUuid': '3912e6982d9242a1bc5a0206f91d7d6a', 'carModelName': 'BYD', 'bizType': 1, 'sourceNature': 1, 'purchaseDate': '2024-04-02', 'energyType': 1, 'bizStatus': 1, 'createTime': '2024-08-22 14:40:53', 'assetBelong': 1, 'businessUser': None, 'companyUuid': '822c932685af47c2a27f81c829173be5', 'managerCompanyName': 'FHLTEST', 'orgName': None}, {'uuid': 'acf3c1f11f0a43669f7ac64836a0f8c4', 'carNo': '浙ADB2769', 'vin': 'VIN20240819130241', 'engineNo': 'VIN202408191301241', 'carModelUuid': '5c7ade5a8e05437994b9ba714a24dfbf', 'carModelName': '五菱宏光', 'bizType': 1, 'sourceNature': 1, 'purchaseDate': '2024-04-01', 'energyType': 1, 'bizStatus': 1, 'createTime': '2024-08-22 14:40:53', 'assetBelong': 1, 'businessUser': None, 'companyUuid': '822c932685af47c2a27f81c829173be5', 'managerCompanyName': 'FHLTEST', 'orgName': None}, {'uuid': '479a4775d816475ba10b8c56ecf8843c', 'carNo': '浙ADB2371', 'vin': 'VIN20240819130240', 'engineNo': 'VIN202408191301240', 'carModelUuid': 'c88bf6f2d1bc4c2ea4341a88096be7c5', 'carModelName': '长安欧尚', 'bizType': 1, 'sourceNature': 1, 'purchaseDate': '2024-03-29', 'energyType': 1, 'bizStatus': 1, 'createTime': '2024-08-22 14:40:53', 'assetBelong': 1, 'businessUser': None, 'companyUuid': '822c932685af47c2a27f81c829173be5', 'managerCompanyName': 'FHLTEST', 'orgName': None}, {'uuid': '0c9b982d90f948609d85bb103aad1023', 'carNo': '浙ADB2152', 'vin': 'VIN20240819130239', 'engineNo': 'VIN202408191301239', 'carModelUuid': 'a21b1e90d42240748f137a8d3b7f327c', 'carModelName': 'mini', 'bizType': 1, 'sourceNature': 1, 'purchaseDate': '2024-03-28', 'energyType': 1, 'bizStatus': 1, 'createTime': '2024-08-22 14:40:53', 'assetBelong': 1, 'businessUser': None, 'companyUuid': '822c932685af47c2a27f81c829173be5', 'managerCompanyName': 'FHLTEST', 'orgName': None}, {'uuid': 'e45670fa957c46c78e66155b1f9c1187', 'carNo': '浙ADB2053', 'vin': 'VIN20240819130238', 'engineNo': 'VIN202408191301238', 'carModelUuid': '25da4c65618a4cbb9e8c314dcadd5445', 'carModelName': '保时捷911', 'bizType': 1, 'sourceNature': 1, 'purchaseDate': '2024-03-27', 'energyType': 1, 'bizStatus': 1, 'createTime': '2024-08-22 14:40:53', 'assetBelong': 1, 'businessUser': None, 'companyUuid': '822c932685af47c2a27f81c829173be5', 'managerCompanyName': 'FHLTEST', 'orgName': None}, {'uuid': '7c8df2c413d841938ea156ca847ad2a3', 'carNo': '浙ADB1395', 'vin': 'VIN20240819130237', 'engineNo': 'VIN202408191301237', 'carModelUuid': '3912e6982d9242a1bc5a0206f91d7d6a', 'carModelName': 'BYD', 'bizType': 1, 'sourceNature': 1, 'purchaseDate': '2024-03-26', 'energyType': 1, 'bizStatus': 1, 'createTime': '2024-08-22 14:40:53', 'assetBelong': 1, 'businessUser': None, 'companyUuid': '822c932685af47c2a27f81c829173be5', 'managerCompanyName': 'FHLTEST', 'orgName': None}, {'uuid': 'e0789beb3faa4b92a3c73a4a7dba6fbd', 'carNo': '浙ADB1065', 'vin': 'VIN20240819130236', 'engineNo': 'VIN202408191301236', 'carModelUuid': '5c7ade5a8e05437994b9ba714a24dfbf', 'carModelName': '五菱宏光', 'bizType': 1, 'sourceNature': 1, 'purchaseDate': '2024-03-25', 'energyType': 1, 'bizStatus': 1, 'createTime': '2024-08-22 14:40:53', 'assetBelong': 1, 'businessUser': None, 'companyUuid': '822c932685af47c2a27f81c829173be5', 'managerCompanyName': 'FHLTEST', 'orgName': None}, {'uuid': '26780a79a66848a48d038040d3788848', 'carNo': '浙ADB0279', 'vin': 'VIN20240819130235', 'engineNo': 'VIN202408191301235', 'carModelUuid': 'c88bf6f2d1bc4c2ea4341a88096be7c5', 'carModelName': '长安欧尚', 'bizType': 1, 'sourceNature': 1, 'purchaseDate': '2024-03-22', 'energyType': 1, 'bizStatus': 1, 'createTime': '2024-08-22 14:40:53', 'assetBelong': 1, 'businessUser': None, 'companyUuid': '822c932685af47c2a27f81c829173be5', 'managerCompanyName': 'FHLTEST', 'orgName': None}, {'uuid': '1cf1d23446af46379e9c9e7c670dace8', 'carNo': '浙ACJ9051', 'vin': 'VIN20240819130234', 'engineNo': 'VIN202408191301234', 'carModelUuid': 'a21b1e90d42240748f137a8d3b7f327c', 'carModelName': 'mini', 'bizType': 1, 'sourceNature': 1, 'purchaseDate': '2024-03-21', 'energyType': 1, 'bizStatus': 1, 'createTime': '2024-08-22 14:40:53', 'assetBelong': 1, 'businessUser': None, 'companyUuid': '822c932685af47c2a27f81c829173be5', 'managerCompanyName': 'FHLTEST', 'orgName': None}, {'uuid': '996592efcc5a4c069f3f93199f11886d', 'carNo': '浙ACJ7210', 'vin': 'VIN20240819130233', 'engineNo': 'VIN202408191301233', 'carModelUuid': '25da4c65618a4cbb9e8c314dcadd5445', 'carModelName': '保时捷911', 'bizType': 1, 'sourceNature': 1, 'purchaseDate': '2024-03-20', 'energyType': 1, 'bizStatus': 1, 'createTime': '2024-08-22 14:40:53', 'assetBelong': 1, 'businessUser': None, 'companyUuid': '822c932685af47c2a27f81c829173be5', 'managerCompanyName': 'FHLTEST', 'orgName': None}, {'uuid': '658f543a5f2f49dc8da78301914daa51', 'carNo': '浙ACJ7137', 'vin': 'VIN20240819130232', 'engineNo': 'VIN202408191301232', 'carModelUuid': '3912e6982d9242a1bc5a0206f91d7d6a', 'carModelName': 'BYD', 'bizType': 1, 'sourceNature': 1, 'purchaseDate': '2024-03-19', 'energyType': 1, 'bizStatus': 1, 'createTime': '2024-08-22 14:40:53', 'assetBelong': 1, 'businessUser': None, 'companyUuid': '822c932685af47c2a27f81c829173be5', 'managerCompanyName': 'FHLTEST', 'orgName': None}, {'uuid': '85be2a305fe74ff7922037f6cb715eac', 'carNo': '浙ACC3002', 'vin': 'VIN20240819130231', 'engineNo': 'VIN202408191301231', 'carModelUuid': '5c7ade5a8e05437994b9ba714a24dfbf', 'carModelName': '五菱宏光', 'bizType': 1, 'sourceNature': 1, 'purchaseDate': '2024-03-18', 'energyType': 1, 'bizStatus': 1, 'createTime': '2024-08-22 14:40:53', 'assetBelong': 1, 'businessUser': None, 'companyUuid': '822c932685af47c2a27f81c829173be5', 'managerCompanyName': 'FHLTEST', 'orgName': None}, {'uuid': '8e3ee9402d804acb9fa3b8ac938c88a5', 'carNo': '浙ACC2952', 'vin': 'VIN20240819130230', 'engineNo': 'VIN202408191301230', 'carModelUuid': 'c88bf6f2d1bc4c2ea4341a88096be7c5', 'carModelName': '长安欧尚', 'bizType': 1, 'sourceNature': 1, 'purchaseDate': '2024-03-15', 'energyType': 1, 'bizStatus': 1, 'createTime': '2024-08-22 14:40:53', 'assetBelong': 1, 'businessUser': None, 'companyUuid': '822c932685af47c2a27f81c829173be5', 'managerCompanyName': 'FHLTEST', 'orgName': None}, {'uuid': 'bb908b315b0f4926a14e2936efe945e6', 'carNo': '浙ACC2393', 'vin': 'VIN20240819130229', 'engineNo': 'VIN202408191301229', 'carModelUuid': 'a21b1e90d42240748f137a8d3b7f327c', 'carModelName': 'mini', 'bizType': 1, 'sourceNature': 1, 'purchaseDate': '2024-03-14', 'energyType': 1, 'bizStatus': 1, 'createTime': '2024-08-22 14:40:53', 'assetBelong': 1, 'businessUser': None, 'companyUuid': '822c932685af47c2a27f81c829173be5', 'managerCompanyName': 'FHLTEST', 'orgName': None}, {'uuid': '0b2c1844cc5c4083b70b1cd6c2934809', 'carNo': '浙ACA5633', 'vin': 'VIN20240819130228', 'engineNo': 'VIN202408191301228', 'carModelUuid': '25da4c65618a4cbb9e8c314dcadd5445', 'carModelName': '保时捷911', 'bizType': 1, 'sourceNature': 1, 'purchaseDate': '2024-03-13', 'energyType': 1, 'bizStatus': 1, 'createTime': '2024-08-22 14:40:53', 'assetBelong': 1, 'businessUser': None, 'companyUuid': '822c932685af47c2a27f81c829173be5', 'managerCompanyName': 'FHLTEST', 'orgName': None}, {'uuid': 'c9cf84a5474b42f3bf295067d74cf638', 'carNo': '浙ACA3866', 'vin': 'VIN20240819130227', 'engineNo': 'VIN202408191301227', 'carModelUuid': '3912e6982d9242a1bc5a0206f91d7d6a', 'carModelName': 'BYD', 'bizType': 1, 'sourceNature': 1, 'purchaseDate': '2024-03-12', 'energyType': 1, 'bizStatus': 1, 'createTime': '2024-08-22 14:40:53', 'assetBelong': 1, 'businessUser': None, 'companyUuid': '822c932685af47c2a27f81c829173be5', 'managerCompanyName': 'FHLTEST', 'orgName': None}, {'uuid': '9dabefcedafe42c4acd7fb4b4dc06902', 'carNo': '浙ACA0911', 'vin': 'VIN20240819130226', 'engineNo': 'VIN202408191301226', 'carModelUuid': '5c7ade5a8e05437994b9ba714a24dfbf', 'carModelName': '五菱宏光', 'bizType': 1, 'sourceNature': 1, 'purchaseDate': '2024-03-11', 'energyType': 1, 'bizStatus': 1, 'createTime': '2024-08-22 14:40:52', 'assetBelong': 1, 'businessUser': None, 'companyUuid': '822c932685af47c2a27f81c829173be5', 'managerCompanyName': 'FHLTEST', 'orgName': None}, {'uuid': '6842d074012b47929b69c8f0d4b004da', 'carNo': '浙AC99075', 'vin': 'VIN20240819130225', 'engineNo': 'VIN202408191301225', 'carModelUuid': 'c88bf6f2d1bc4c2ea4341a88096be7c5', 'carModelName': '长安欧尚', 'bizType': 1, 'sourceNature': 1, 'purchaseDate': '2024-03-08', 'energyType': 1, 'bizStatus': 1, 'createTime': '2024-08-22 14:40:52', 'assetBelong': 1, 'businessUser': None, 'companyUuid': '822c932685af47c2a27f81c829173be5', 'managerCompanyName': 'FHLTEST', 'orgName': None}, {'uuid': '7bf532a611184490b881f812e8711bbe', 'carNo': '浙AC98860', 'vin': 'VIN20240819130224', 'engineNo': 'VIN202408191301224', 'carModelUuid': 'a21b1e90d42240748f137a8d3b7f327c', 'carModelName': 'mini', 'bizType': 1, 'sourceNature': 1, 'purchaseDate': '2024-03-07', 'energyType': 1, 'bizStatus': 1, 'createTime': '2024-08-22 14:40:52', 'assetBelong': 1, 'businessUser': None, 'companyUuid': '822c932685af47c2a27f81c829173be5', 'managerCompanyName': 'FHLTEST', 'orgName': None}, {'uuid': 'f59bc9ce873c43d8a4bd9eec9ce916ca', 'carNo': '浙AC95143', 'vin': 'VIN20240819130223', 'engineNo': 'VIN202408191301223', 'carModelUuid': '25da4c65618a4cbb9e8c314dcadd5445', 'carModelName': '保时捷911', 'bizType': 1, 'sourceNature': 1, 'purchaseDate': '2024-03-06', 'energyType': 1, 'bizStatus': 1, 'createTime': '2024-08-22 14:40:52', 'assetBelong': 1, 'businessUser': None, 'companyUuid': '822c932685af47c2a27f81c829173be5', 'managerCompanyName': 'FHLTEST', 'orgName': None}, {'uuid': '6896e915e5d94e8a89f67602036b0c08', 'carNo': '浙AC93983', 'vin': 'VIN20240819130222', 'engineNo': 'VIN202408191301222', 'carModelUuid': '3912e6982d9242a1bc5a0206f91d7d6a', 'carModelName': 'BYD', 'bizType': 1, 'sourceNature': 1, 'purchaseDate': '2024-03-05', 'energyType': 1, 'bizStatus': 1, 'createTime': '2024-08-22 14:40:52', 'assetBelong': 1, 'businessUser': None, 'companyUuid': '822c932685af47c2a27f81c829173be5', 'managerCompanyName': 'FHLTEST', 'orgName': None}, {'uuid': '5794cf06e46c40bdb88254072611fac2', 'carNo': '浙AC93501', 'vin': 'VIN20240819130221', 'engineNo': 'VIN202408191301221', 'carModelUuid': '5c7ade5a8e05437994b9ba714a24dfbf', 'carModelName': '五菱宏光', 'bizType': 1, 'sourceNature': 1, 'purchaseDate': '2024-03-04', 'energyType': 1, 'bizStatus': 1, 'createTime': '2024-08-22 14:40:52', 'assetBelong': 1, 'businessUser': None, 'companyUuid': '822c932685af47c2a27f81c829173be5', 'managerCompanyName': 'FHLTEST', 'orgName': None}, {'uuid': 'd477dd84750d4104b7cd7627a2fe1d86', 'carNo': '浙AC92975', 'vin': 'VIN20240819130220', 'engineNo': 'VIN202408191301220', 'carModelUuid': 'c88bf6f2d1bc4c2ea4341a88096be7c5', 'carModelName': '长安欧尚', 'bizType': 1, 'sourceNature': 1, 'purchaseDate': '2024-03-01', 'energyType': 1, 'bizStatus': 1, 'createTime': '2024-08-22 14:40:52', 'assetBelong': 1, 'businessUser': None, 'companyUuid': '822c932685af47c2a27f81c829173be5', 'managerCompanyName': 'FHLTEST', 'orgName': None}, {'uuid': '54c4d2faf9194d5fbf15646a85a34ad1', 'carNo': '浙AC68963', 'vin': 'VIN20240819130219', 'engineNo': 'VIN202408191301219', 'carModelUuid': 'a21b1e90d42240748f137a8d3b7f327c', 'carModelName': 'mini', 'bizType': 1, 'sourceNature': 1, 'purchaseDate': '2024-02-29', 'energyType': 1, 'bizStatus': 1, 'createTime': '2024-08-22 14:40:52', 'assetBelong': 1, 'businessUser': None, 'companyUuid': '822c932685af47c2a27f81c829173be5', 'managerCompanyName': 'FHLTEST', 'orgName': None}, {'uuid': 'ad9ac9fa4ff549dbb810ccab43dbdb05', 'carNo': '浙AC68898', 'vin': 'VIN20240819130218', 'engineNo': 'VIN202408191301218', 'carModelUuid': '25da4c65618a4cbb9e8c314dcadd5445', 'carModelName': '保时捷911', 'bizType': 1, 'sourceNature': 1, 'purchaseDate': '2024-02-28', 'energyType': 1, 'bizStatus': 1, 'createTime': '2024-08-22 14:40:52', 'assetBelong': 1, 'businessUser': None, 'companyUuid': '822c932685af47c2a27f81c829173be5', 'managerCompanyName': 'FHLTEST', 'orgName': None}, {'uuid': '9847fda8561d442885f1e61dc33d2be4', 'carNo': '浙AC67317', 'vin': 'VIN20240819130217', 'engineNo': 'VIN202408191301217', 'carModelUuid': '3912e6982d9242a1bc5a0206f91d7d6a', 'carModelName': 'BYD', 'bizType': 1, 'sourceNature': 1, 'purchaseDate': '2024-02-27', 'energyType': 1, 'bizStatus': 1, 'createTime': '2024-08-22 14:40:52', 'assetBelong': 1, 'businessUser': None, 'companyUuid': '822c932685af47c2a27f81c829173be5', 'managerCompanyName': 'FHLTEST', 'orgName': None}, {'uuid': 'f6282086920f4414b32ad5baf71ae8ba', 'carNo': '浙AC67223', 'vin': 'VIN20240819130216', 'engineNo': 'VIN202408191301216', 'carModelUuid': '5c7ade5a8e05437994b9ba714a24dfbf', 'carModelName': '五菱宏光', 'bizType': 1, 'sourceNature': 1, 'purchaseDate': '2024-02-26', 'energyType': 1, 'bizStatus': 1, 'createTime': '2024-08-22 14:40:52', 'assetBelong': 1, 'businessUser': None, 'companyUuid': '822c932685af47c2a27f81c829173be5', 'managerCompanyName': 'FHLTEST', 'orgName': None}, {'uuid': '28913d3faa5440ab97f9014b45b8d513', 'carNo': '浙AC66832', 'vin': 'VIN20240819130215', 'engineNo': 'VIN202408191301215', 'carModelUuid': 'c88bf6f2d1bc4c2ea4341a88096be7c5', 'carModelName': '长安欧尚', 'bizType': 1, 'sourceNature': 1, 'purchaseDate': '2024-02-23', 'energyType': 1, 'bizStatus': 1, 'createTime': '2024-08-22 14:40:52', 'assetBelong': 1, 'businessUser': None, 'companyUuid': '822c932685af47c2a27f81c829173be5', 'managerCompanyName': 'FHLTEST', 'orgName': None}, {'uuid': '97903ffd84ec4fe0a3f5a2fc04baac50', 'carNo': '浙AC66635', 'vin': 'VIN20240819130214', 'engineNo': 'VIN202408191301214', 'carModelUuid': 'a21b1e90d42240748f137a8d3b7f327c', 'carModelName': 'mini', 'bizType': 1, 'sourceNature': 1, 'purchaseDate': '2024-02-22', 'energyType': 1, 'bizStatus': 1, 'createTime': '2024-08-22 14:40:52', 'assetBelong': 1, 'businessUser': None, 'companyUuid': '822c932685af47c2a27f81c829173be5', 'managerCompanyName': 'FHLTEST', 'orgName': None}, {'uuid': '568177f6de5d416099113dc6afb566e0', 'carNo': '浙AC65869', 'vin': 'VIN20240819130213', 'engineNo': 'VIN202408191301213', 'carModelUuid': '25da4c65618a4cbb9e8c314dcadd5445', 'carModelName': '保时捷911', 'bizType': 1, 'sourceNature': 1, 'purchaseDate': '2024-02-21', 'energyType': 1, 'bizStatus': 1, 'createTime': '2024-08-22 14:40:52', 'assetBelong': 1, 'businessUser': None, 'companyUuid': '822c932685af47c2a27f81c829173be5', 'managerCompanyName': 'FHLTEST', 'orgName': None}, {'uuid': 'ed3263254a824de1891a8e32a78bc2d5', 'carNo': '浙AC63113', 'vin': 'VIN20240819130212', 'engineNo': 'VIN202408191301212', 'carModelUuid': '3912e6982d9242a1bc5a0206f91d7d6a', 'carModelName': 'BYD', 'bizType': 1, 'sourceNature': 1, 'purchaseDate': '2024-02-20', 'energyType': 1, 'bizStatus': 1, 'createTime': '2024-08-22 14:40:52', 'assetBelong': 1, 'businessUser': None, 'companyUuid': '822c932685af47c2a27f81c829173be5', 'managerCompanyName': 'FHLTEST', 'orgName': None}, {'uuid': 'e8083657497a47caaa64ab7558bc266c', 'carNo': '浙AC60038', 'vin': 'VIN20240819130211', 'engineNo': 'VIN202408191301211', 'carModelUuid': '5c7ade5a8e05437994b9ba714a24dfbf', 'carModelName': '五菱宏光', 'bizType': 1, 'sourceNature': 1, 'purchaseDate': '2024-02-19', 'energyType': 1, 'bizStatus': 1, 'createTime': '2024-08-22 14:40:52', 'assetBelong': 1, 'businessUser': None, 'companyUuid': '822c932685af47c2a27f81c829173be5', 'managerCompanyName': 'FHLTEST', 'orgName': None}, {'uuid': 'e44df0d1a794473689f28500c5b4be5f', 'carNo': '浙AC55997', 'vin': 'VIN20240819130210', 'engineNo': 'VIN202408191301210', 'carModelUuid': 'c88bf6f2d1bc4c2ea4341a88096be7c5', 'carModelName': '长安欧尚', 'bizType': 1, 'sourceNature': 1, 'purchaseDate': '2024-02-16', 'energyType': 1, 'bizStatus': 1, 'createTime': '2024-08-22 14:40:52', 'assetBelong': 1, 'businessUser': None, 'companyUuid': '822c932685af47c2a27f81c829173be5', 'managerCompanyName': 'FHLTEST', 'orgName': None}, {'uuid': 'f404a5b1a7d24033b48dcb84f0246182', 'carNo': '浙AC38966', 'vin': 'VIN20240819130209', 'engineNo': 'VIN202408191301209', 'carModelUuid': 'a21b1e90d42240748f137a8d3b7f327c', 'carModelName': 'mini', 'bizType': 1, 'sourceNature': 1, 'purchaseDate': '2024-02-15', 'energyType': 1, 'bizStatus': 1, 'createTime': '2024-08-22 14:40:52', 'assetBelong': 1, 'businessUser': None, 'companyUuid': '822c932685af47c2a27f81c829173be5', 'managerCompanyName': 'FHLTEST', 'orgName': None}, {'uuid': '83f5d4c3b46642e48865421c8c703295', 'carNo': '浙AC36752', 'vin': 'VIN20240819130208', 'engineNo': 'VIN202408191301208', 'carModelUuid': '25da4c65618a4cbb9e8c314dcadd5445', 'carModelName': '保时捷911', 'bizType': 1, 'sourceNature': 1, 'purchaseDate': '2024-02-14', 'energyType': 1, 'bizStatus': 1, 'createTime': '2024-08-22 14:40:52', 'assetBelong': 1, 'businessUser': None, 'companyUuid': '822c932685af47c2a27f81c829173be5', 'managerCompanyName': 'FHLTEST', 'orgName': None}, {'uuid': '6d8c4600b4df454fb852cc5798b66cc2', 'carNo': '浙AC33322', 'vin': 'VIN20240819130207', 'engineNo': 'VIN202408191301207', 'carModelUuid': '3912e6982d9242a1bc5a0206f91d7d6a', 'carModelName': 'BYD', 'bizType': 1, 'sourceNature': 1, 'purchaseDate': '2024-02-13', 'energyType': 1, 'bizStatus': 1, 'createTime': '2024-08-22 14:40:52', 'assetBelong': 1, 'businessUser': None, 'companyUuid': '822c932685af47c2a27f81c829173be5', 'managerCompanyName': 'FHLTEST', 'orgName': None}, {'uuid': 'd3343c6acef445da8da593ab089fecdc', 'carNo': '浙AC32761', 'vin': 'VIN20240819130206', 'engineNo': 'VIN202408191301206', 'carModelUuid': '5c7ade5a8e05437994b9ba714a24dfbf', 'carModelName': '五菱宏光', 'bizType': 1, 'sourceNature': 1, 'purchaseDate': '2024-02-12', 'energyType': 1, 'bizStatus': 1, 'createTime': '2024-08-22 14:40:52', 'assetBelong': 1, 'businessUser': None, 'companyUuid': '822c932685af47c2a27f81c829173be5', 'managerCompanyName': 'FHLTEST', 'orgName': None}, {'uuid': '1143a862db4e45ffb670c0a317e4af7e', 'carNo': '浙AC32710', 'vin': 'VIN20240819130205', 'engineNo': 'VIN202408191301205', 'carModelUuid': 'c88bf6f2d1bc4c2ea4341a88096be7c5', 'carModelName': '长安欧尚', 'bizType': 1, 'sourceNature': 1, 'purchaseDate': '2024-02-09', 'energyType': 1, 'bizStatus': 1, 'createTime': '2024-08-22 14:40:52', 'assetBelong': 1, 'businessUser': None, 'companyUuid': '822c932685af47c2a27f81c829173be5', 'managerCompanyName': 'FHLTEST', 'orgName': None}, {'uuid': 'd20040593f054b6397fc31dda1afa997', 'carNo': '浙AC31735', 'vin': 'VIN20240819130204', 'engineNo': 'VIN202408191301204', 'carModelUuid': 'a21b1e90d42240748f137a8d3b7f327c', 'carModelName': 'mini', 'bizType': 1, 'sourceNature': 1, 'purchaseDate': '2024-02-08', 'energyType': 1, 'bizStatus': 1, 'createTime': '2024-08-22 14:40:52', 'assetBelong': 1, 'businessUser': None, 'companyUuid': '822c932685af47c2a27f81c829173be5', 'managerCompanyName': 'FHLTEST', 'orgName': None}, {'uuid': 'e2cc15a390c64834b4851d041a05d19d', 'carNo': '浙AC31293', 'vin': 'VIN20240819130203', 'engineNo': 'VIN202408191301203', 'carModelUuid': '25da4c65618a4cbb9e8c314dcadd5445', 'carModelName': '保时捷911', 'bizType': 1, 'sourceNature': 1, 'purchaseDate': '2024-02-07', 'energyType': 1, 'bizStatus': 1, 'createTime': '2024-08-22 14:40:52', 'assetBelong': 1, 'businessUser': None, 'companyUuid': '822c932685af47c2a27f81c829173be5', 'managerCompanyName': 'FHLTEST', 'orgName': None}, {'uuid': '22d5825b0c0d423f9a50cc240cab9e98', 'carNo': '浙AC30651', 'vin': 'VIN20240819130202', 'engineNo': 'VIN202408191301202', 'carModelUuid': '3912e6982d9242a1bc5a0206f91d7d6a', 'carModelName': 'BYD', 'bizType': 1, 'sourceNature': 1, 'purchaseDate': '2024-02-06', 'energyType': 1, 'bizStatus': 1, 'createTime': '2024-08-22 14:40:52', 'assetBelong': 1, 'businessUser': None, 'companyUuid': '822c932685af47c2a27f81c829173be5', 'managerCompanyName': 'FHLTEST', 'orgName': None}, {'uuid': '33e4f611a63d4486958eab40db077ccc', 'carNo': '浙AC29701', 'vin': 'VIN20240819130201', 'engineNo': 'VIN202408191301201', 'carModelUuid': '5c7ade5a8e05437994b9ba714a24dfbf', 'carModelName': '五菱宏光', 'bizType': 1, 'sourceNature': 1, 'purchaseDate': '2024-02-05', 'energyType': 1, 'bizStatus': 1, 'createTime': '2024-08-22 14:40:52', 'assetBelong': 1, 'businessUser': None, 'companyUuid': '822c932685af47c2a27f81c829173be5', 'managerCompanyName': 'FHLTEST', 'orgName': None}, {'uuid': 'e81d356843474da498c6d82355eea347', 'carNo': '浙AC26539', 'vin': 'VIN20240819130200', 'engineNo': 'VIN202408191301200', 'carModelUuid': 'c88bf6f2d1bc4c2ea4341a88096be7c5', 'carModelName': '长安欧尚', 'bizType': 1, 'sourceNature': 1, 'purchaseDate': '2024-02-02', 'energyType': 1, 'bizStatus': 1, 'createTime': '2024-08-22 14:40:52', 'assetBelong': 1, 'businessUser': None, 'companyUuid': '822c932685af47c2a27f81c829173be5', 'managerCompanyName': 'FHLTEST', 'orgName': None}, {'uuid': 'c723b9cedbd0422ea64082f218e13d4c', 'carNo': '浙AC26197', 'vin': 'VIN20240819130199', 'engineNo': 'VIN202408191301199', 'carModelUuid': 'a21b1e90d42240748f137a8d3b7f327c', 'carModelName': 'mini', 'bizType': 1, 'sourceNature': 1, 'purchaseDate': '2024-02-01', 'energyType': 1, 'bizStatus': 1, 'createTime': '2024-08-22 14:40:52', 'assetBelong': 1, 'businessUser': None, 'companyUuid': '822c932685af47c2a27f81c829173be5', 'managerCompanyName': 'FHLTEST', 'orgName': None}, {'uuid': '1036c57d68ec48a0acb15f2a5774c483', 'carNo': '浙AC23059', 'vin': 'VIN20240819130198', 'engineNo': 'VIN202408191301198', 'carModelUuid': '25da4c65618a4cbb9e8c314dcadd5445', 'carModelName': '保时捷911', 'bizType': 1, 'sourceNature': 1, 'purchaseDate': '2024-01-31', 'energyType': 1, 'bizStatus': 1, 'createTime': '2024-08-22 14:40:52', 'assetBelong': 1, 'businessUser': None, 'companyUuid': '822c932685af47c2a27f81c829173be5', 'managerCompanyName': 'FHLTEST', 'orgName': None}, {'uuid': '2415a3c6abae4ab6a6367121ad81cefb', 'carNo': '浙AC22929', 'vin': 'VIN20240819130197', 'engineNo': 'VIN202408191301197', 'carModelUuid': '3912e6982d9242a1bc5a0206f91d7d6a', 'carModelName': 'BYD', 'bizType': 1, 'sourceNature': 1, 'purchaseDate': '2024-01-30', 'energyType': 1, 'bizStatus': 1, 'createTime': '2024-08-22 14:40:52', 'assetBelong': 1, 'businessUser': None, 'companyUuid': '822c932685af47c2a27f81c829173be5', 'managerCompanyName': 'FHLTEST', 'orgName': None}, {'uuid': '38a305d58f59462f90359cfbc66fad12', 'carNo': '浙AC22212', 'vin': 'VIN20240819130196', 'engineNo': 'VIN202408191301196', 'carModelUuid': '5c7ade5a8e05437994b9ba714a24dfbf', 'carModelName': '五菱宏光', 'bizType': 1, 'sourceNature': 1, 'purchaseDate': '2024-01-29', 'energyType': 1, 'bizStatus': 1, 'createTime': '2024-08-22 14:40:52', 'assetBelong': 1, 'businessUser': None, 'companyUuid': '822c932685af47c2a27f81c829173be5', 'managerCompanyName': 'FHLTEST', 'orgName': None}, {'uuid': '61c019d7a28f4920b308c90678e88ffa', 'carNo': '浙AC21273', 'vin': 'VIN20240819130195', 'engineNo': 'VIN202408191301195', 'carModelUuid': 'c88bf6f2d1bc4c2ea4341a88096be7c5', 'carModelName': '长安欧尚', 'bizType': 1, 'sourceNature': 1, 'purchaseDate': '2024-01-26', 'energyType': 1, 'bizStatus': 1, 'createTime': '2024-08-22 14:40:52', 'assetBelong': 1, 'businessUser': None, 'companyUuid': '822c932685af47c2a27f81c829173be5', 'managerCompanyName': 'FHLTEST', 'orgName': None}, {'uuid': 'f33b9ad4d9444a4086869ecc7fd30b54', 'carNo': '浙AC21237', 'vin': 'VIN20240819130194', 'engineNo': 'VIN202408191301194', 'carModelUuid': 'a21b1e90d42240748f137a8d3b7f327c', 'carModelName': 'mini', 'bizType': 1, 'sourceNature': 1, 'purchaseDate': '2024-01-25', 'energyType': 1, 'bizStatus': 1, 'createTime': '2024-08-22 14:40:52', 'assetBelong': 1, 'businessUser': None, 'companyUuid': '822c932685af47c2a27f81c829173be5', 'managerCompanyName': 'FHLTEST', 'orgName': None}, {'uuid': '3cef0a78f6d349f08eb82807c8e88b0c', 'carNo': '浙AC21235', 'vin': 'VIN20240819130193', 'engineNo': 'VIN202408191301193', 'carModelUuid': '25da4c65618a4cbb9e8c314dcadd5445', 'carModelName': '保时捷911', 'bizType': 1, 'sourceNature': 1, 'purchaseDate': '2024-01-24', 'energyType': 1, 'bizStatus': 1, 'createTime': '2024-08-22 14:40:52', 'assetBelong': 1, 'businessUser': None, 'companyUuid': '822c932685af47c2a27f81c829173be5', 'managerCompanyName': 'FHLTEST', 'orgName': None}, {'uuid': 'a21aabe151f041ff8696ee3cc33e4963', 'carNo': '浙AC21191', 'vin': 'VIN20240819130192', 'engineNo': 'VIN202408191301192', 'carModelUuid': '3912e6982d9242a1bc5a0206f91d7d6a', 'carModelName': 'BYD', 'bizType': 1, 'sourceNature': 1, 'purchaseDate': '2024-01-23', 'energyType': 1, 'bizStatus': 1, 'createTime': '2024-08-22 14:40:52', 'assetBelong': 1, 'businessUser': None, 'companyUuid': '822c932685af47c2a27f81c829173be5', 'managerCompanyName': 'FHLTEST', 'orgName': None}, {'uuid': 'b671be61457e4a0987406c9890d62f28', 'carNo': '浙AC20353', 'vin': 'VIN20240819130191', 'engineNo': 'VIN202408191301191', 'carModelUuid': '5c7ade5a8e05437994b9ba714a24dfbf', 'carModelName': '五菱宏光', 'bizType': 1, 'sourceNature': 1, 'purchaseDate': '2024-01-22', 'energyType': 1, 'bizStatus': 1, 'createTime': '2024-08-22 14:40:52', 'assetBelong': 1, 'businessUser': None, 'companyUuid': '822c932685af47c2a27f81c829173be5', 'managerCompanyName': 'FHLTEST', 'orgName': None}, {'uuid': '922b1ba4ba9a4ff098a9bb268eae0653', 'carNo': '浙AC17999', 'vin': 'VIN20240819130190', 'engineNo': 'VIN202408191301190', 'carModelUuid': 'c88bf6f2d1bc4c2ea4341a88096be7c5', 'carModelName': '长安欧尚', 'bizType': 1, 'sourceNature': 1, 'purchaseDate': '2024-01-19', 'energyType': 1, 'bizStatus': 1, 'createTime': '2024-08-22 14:40:52', 'assetBelong': 1, 'businessUser': None, 'companyUuid': '822c932685af47c2a27f81c829173be5', 'managerCompanyName': 'FHLTEST', 'orgName': None}, {'uuid': 'f5c37c391ada47749a660e3898699429', 'carNo': '浙AC15881', 'vin': 'VIN20240819130189', 'engineNo': 'VIN202408191301189', 'carModelUuid': 'a21b1e90d42240748f137a8d3b7f327c', 'carModelName': 'mini', 'bizType': 1, 'sourceNature': 1, 'purchaseDate': '2024-01-18', 'energyType': 1, 'bizStatus': 1, 'createTime': '2024-08-22 14:40:52', 'assetBelong': 1, 'businessUser': None, 'companyUuid': '822c932685af47c2a27f81c829173be5', 'managerCompanyName': 'FHLTEST', 'orgName': None}, {'uuid': '95c29ad754384b08ba0a7d4e2dbf6f3d', 'carNo': '浙AC15703', 'vin': 'VIN20240819130188', 'engineNo': 'VIN202408191301188', 'carModelUuid': '25da4c65618a4cbb9e8c314dcadd5445', 'carModelName': '保时捷911', 'bizType': 1, 'sourceNature': 1, 'purchaseDate': '2024-01-17', 'energyType': 1, 'bizStatus': 1, 'createTime': '2024-08-22 14:40:52', 'assetBelong': 1, 'businessUser': None, 'companyUuid': '822c932685af47c2a27f81c829173be5', 'managerCompanyName': 'FHLTEST', 'orgName': None}, {'uuid': '432ea0a28112466faac96e9978c7c7b8', 'carNo': '浙AC15657', 'vin': 'VIN20240819130187', 'engineNo': 'VIN202408191301187', 'carModelUuid': '3912e6982d9242a1bc5a0206f91d7d6a', 'carModelName': 'BYD', 'bizType': 1, 'sourceNature': 1, 'purchaseDate': '2024-01-16', 'energyType': 1, 'bizStatus': 1, 'createTime': '2024-08-22 14:40:52', 'assetBelong': 1, 'businessUser': None, 'companyUuid': '822c932685af47c2a27f81c829173be5', 'managerCompanyName': 'FHLTEST', 'orgName': None}, {'uuid': '4666c68241bd42d5a4dc1d406e0171a1', 'carNo': '浙AC13319', 'vin': 'VIN20240819130186', 'engineNo': 'VIN202408191301186', 'carModelUuid': '5c7ade5a8e05437994b9ba714a24dfbf', 'carModelName': '五菱宏光', 'bizType': 1, 'sourceNature': 1, 'purchaseDate': '2024-01-15', 'energyType': 1, 'bizStatus': 1, 'createTime': '2024-08-22 14:40:52', 'assetBelong': 1, 'businessUser': None, 'companyUuid': '822c932685af47c2a27f81c829173be5', 'managerCompanyName': 'FHLTEST', 'orgName': None}, {'uuid': '6f333e3a738c4ad6aa95e2cb13bd40b6', 'carNo': '浙AC12092', 'vin': 'VIN20240819130185', 'engineNo': 'VIN202408191301185', 'carModelUuid': 'c88bf6f2d1bc4c2ea4341a88096be7c5', 'carModelName': '长安欧尚', 'bizType': 1, 'sourceNature': 1, 'purchaseDate': '2024-01-12', 'energyType': 1, 'bizStatus': 1, 'createTime': '2024-08-22 14:40:52', 'assetBelong': 1, 'businessUser': None, 'companyUuid': '822c932685af47c2a27f81c829173be5', 'managerCompanyName': 'FHLTEST', 'orgName': None}, {'uuid': '14f641b4ca3b42c2a48916bb959016b8', 'carNo': '浙AC11693', 'vin': 'VIN20240819130184', 'engineNo': 'VIN202408191301184', 'carModelUuid': 'a21b1e90d42240748f137a8d3b7f327c', 'carModelName': 'mini', 'bizType': 1, 'sourceNature': 1, 'purchaseDate': '2024-01-11', 'energyType': 1, 'bizStatus': 1, 'createTime': '2024-08-22 14:40:52', 'assetBelong': 1, 'businessUser': None, 'companyUuid': '822c932685af47c2a27f81c829173be5', 'managerCompanyName': 'FHLTEST', 'orgName': None}, {'uuid': '861aaa60d856461f99a6a703c90bf4bf', 'carNo': '浙AC10792', 'vin': 'VIN20240819130183', 'engineNo': 'VIN202408191301183', 'carModelUuid': '25da4c65618a4cbb9e8c314dcadd5445', 'carModelName': '保时捷911', 'bizType': 1, 'sourceNature': 1, 'purchaseDate': '2024-01-10', 'energyType': 1, 'bizStatus': 1, 'createTime': '2024-08-22 14:40:52', 'assetBelong': 1, 'businessUser': None, 'companyUuid': '822c932685af47c2a27f81c829173be5', 'managerCompanyName': 'FHLTEST', 'orgName': None}, {'uuid': 'ceaaab18d6be4c9098ae345f92adc6a4', 'carNo': '浙AC10193', 'vin': 'VIN20240819130182', 'engineNo': 'VIN202408191301182', 'carModelUuid': '3912e6982d9242a1bc5a0206f91d7d6a', 'carModelName': 'BYD', 'bizType': 1, 'sourceNature': 1, 'purchaseDate': '2024-01-09', 'energyType': 1, 'bizStatus': 1, 'createTime': '2024-08-22 14:40:52', 'assetBelong': 1, 'businessUser': None, 'companyUuid': '822c932685af47c2a27f81c829173be5', 'managerCompanyName': 'FHLTEST', 'orgName': None}, {'uuid': '3c382077023841a4b1f4ba47eacfde50', 'carNo': '浙AC08530', 'vin': 'VIN20240819130181', 'engineNo': 'VIN202408191301181', 'carModelUuid': '5c7ade5a8e05437994b9ba714a24dfbf', 'carModelName': '五菱宏光', 'bizType': 1, 'sourceNature': 1, 'purchaseDate': '2024-01-08', 'energyType': 1, 'bizStatus': 1, 'createTime': '2024-08-22 14:40:52', 'assetBelong': 1, 'businessUser': None, 'companyUuid': '822c932685af47c2a27f81c829173be5', 'managerCompanyName': 'FHLTEST', 'orgName': None}, {'uuid': 'bca2a749472c4e178e1ce9773f77b210', 'carNo': '浙AC07119', 'vin': 'VIN20240819130180', 'engineNo': 'VIN202408191301180', 'carModelUuid': 'c88bf6f2d1bc4c2ea4341a88096be7c5', 'carModelName': '长安欧尚', 'bizType': 1, 'sourceNature': 1, 'purchaseDate': '2024-01-05', 'energyType': 1, 'bizStatus': 1, 'createTime': '2024-08-22 14:40:52', 'assetBelong': 1, 'businessUser': None, 'companyUuid': '822c932685af47c2a27f81c829173be5', 'managerCompanyName': 'FHLTEST', 'orgName': None}, {'uuid': 'faab469d57414a9298da4420ed7dbc1b', 'carNo': '浙AC07003', 'vin': 'VIN20240819130179', 'engineNo': 'VIN202408191301179', 'carModelUuid': 'a21b1e90d42240748f137a8d3b7f327c', 'carModelName': 'mini', 'bizType': 1, 'sourceNature': 1, 'purchaseDate': '2024-01-04', 'energyType': 1, 'bizStatus': 1, 'createTime': '2024-08-22 14:40:52', 'assetBelong': 1, 'businessUser': None, 'companyUuid': '822c932685af47c2a27f81c829173be5', 'managerCompanyName': 'FHLTEST', 'orgName': None}, {'uuid': '841347b3b429498eaeb9996e3dc484a8', 'carNo': '浙AC05732', 'vin': 'VIN20240819130178', 'engineNo': 'VIN202408191301178', 'carModelUuid': '25da4c65618a4cbb9e8c314dcadd5445', 'carModelName': '保时捷911', 'bizType': 1, 'sourceNature': 1, 'purchaseDate': '2024-01-03', 'energyType': 1, 'bizStatus': 1, 'createTime': '2024-08-22 14:40:52', 'assetBelong': 1, 'businessUser': None, 'companyUuid': '822c932685af47c2a27f81c829173be5', 'managerCompanyName': 'FHLTEST', 'orgName': None}, {'uuid': 'f1fa5de3eedd4a2bb0ade299dfc16d63', 'carNo': '浙AC05370', 'vin': 'VIN20240819130177', 'engineNo': 'VIN202408191301177', 'carModelUuid': '3912e6982d9242a1bc5a0206f91d7d6a', 'carModelName': 'BYD', 'bizType': 1, 'sourceNature': 1, 'purchaseDate': '2024-01-02', 'energyType': 1, 'bizStatus': 1, 'createTime': '2024-08-22 14:40:52', 'assetBelong': 1, 'businessUser': None, 'companyUuid': '822c932685af47c2a27f81c829173be5', 'managerCompanyName': 'FHLTEST', 'orgName': None}, {'uuid': '30b12a827a264d88ae17897fb7434cda', 'carNo': '浙AC03588', 'vin': 'VIN20240819130176', 'engineNo': 'VIN202408191301176', 'carModelUuid': '5c7ade5a8e05437994b9ba714a24dfbf', 'carModelName': '五菱宏光', 'bizType': 1, 'sourceNature': 1, 'purchaseDate': '2024-01-01', 'energyType': 1, 'bizStatus': 1, 'createTime': '2024-08-22 14:40:52', 'assetBelong': 1, 'businessUser': None, 'companyUuid': '822c932685af47c2a27f81c829173be5', 'managerCompanyName': 'FHLTEST', 'orgName': None}, {'uuid': '4e72436787b04289b10d73ff6994eca5', 'carNo': '浙AC03557', 'vin': 'VIN20240819130175', 'engineNo': 'VIN202408191301175', 'carModelUuid': 'c88bf6f2d1bc4c2ea4341a88096be7c5', 'carModelName': '长安欧尚', 'bizType': 1, 'sourceNature': 1, 'purchaseDate': '2023-12-29', 'energyType': 1, 'bizStatus': 1, 'createTime': '2024-08-22 14:40:52', 'assetBelong': 1, 'businessUser': None, 'companyUuid': '822c932685af47c2a27f81c829173be5', 'managerCompanyName': 'FHLTEST', 'orgName': None}, {'uuid': '9aa1b58142c14e0f8241f45874f05f31', 'carNo': '浙AC03305', 'vin': 'VIN20240819130174', 'engineNo': 'VIN202408191301174', 'carModelUuid': 'a21b1e90d42240748f137a8d3b7f327c', 'carModelName': 'mini', 'bizType': 1, 'sourceNature': 1, 'purchaseDate': '2023-12-28', 'energyType': 1, 'bizStatus': 1, 'createTime': '2024-08-22 14:40:52', 'assetBelong': 1, 'businessUser': None, 'companyUuid': '822c932685af47c2a27f81c829173be5', 'managerCompanyName': 'FHLTEST', 'orgName': None}, {'uuid': '7f619106d6904b31988930b324f5c6c1', 'carNo': '浙AC02853', 'vin': 'VIN20240819130173', 'engineNo': 'VIN202408191301173', 'carModelUuid': '25da4c65618a4cbb9e8c314dcadd5445', 'carModelName': '保时捷911', 'bizType': 1, 'sourceNature': 1, 'purchaseDate': '2023-12-27', 'energyType': 1, 'bizStatus': 1, 'createTime': '2024-08-22 14:40:52', 'assetBelong': 1, 'businessUser': None, 'companyUuid': '822c932685af47c2a27f81c829173be5', 'managerCompanyName': 'FHLTEST', 'orgName': None}, {'uuid': '8e4deac2be1b44a7886272f8a77551ae', 'carNo': '浙AC01811', 'vin': 'VIN20240819130172', 'engineNo': 'VIN202408191301172', 'carModelUuid': '3912e6982d9242a1bc5a0206f91d7d6a', 'carModelName': 'BYD', 'bizType': 1, 'sourceNature': 1, 'purchaseDate': '2023-12-26', 'energyType': 1, 'bizStatus': 1, 'createTime': '2024-08-22 14:40:52', 'assetBelong': 1, 'businessUser': None, 'companyUuid': '822c932685af47c2a27f81c829173be5', 'managerCompanyName': 'FHLTEST', 'orgName': None}, {'uuid': 'dfb879b134f54700a699a92ae0cf3ab3', 'carNo': '浙AC01537', 'vin': 'VIN20240819130171', 'engineNo': 'VIN202408191301171', 'carModelUuid': '5c7ade5a8e05437994b9ba714a24dfbf', 'carModelName': '五菱宏光', 'bizType': 1, 'sourceNature': 1, 'purchaseDate': '2023-12-25', 'energyType': 1, 'bizStatus': 1, 'createTime': '2024-08-22 14:40:52', 'assetBelong': 1, 'businessUser': None, 'companyUuid': '822c932685af47c2a27f81c829173be5', 'managerCompanyName': 'FHLTEST', 'orgName': None}, {'uuid': '6b8bae1a9d994b8dbd24922526cd3797', 'carNo': '浙AC01010', 'vin': 'VIN20240819130170', 'engineNo': 'VIN202408191301170', 'carModelUuid': 'c88bf6f2d1bc4c2ea4341a88096be7c5', 'carModelName': '长安欧尚', 'bizType': 1, 'sourceNature': 1, 'purchaseDate': '2023-12-22', 'energyType': 1, 'bizStatus': 1, 'createTime': '2024-08-22 14:40:52', 'assetBelong': 1, 'businessUser': None, 'companyUuid': '822c932685af47c2a27f81c829173be5', 'managerCompanyName': 'FHLTEST', 'orgName': None}, {'uuid': '3b9ad6c253d444c2bc52cbabfe5eb29e', 'carNo': '浙AC00978', 'vin': 'VIN20240819130169', 'engineNo': 'VIN202408191301169', 'carModelUuid': 'a21b1e90d42240748f137a8d3b7f327c', 'carModelName': 'mini', 'bizType': 1, 'sourceNature': 1, 'purchaseDate': '2023-12-21', 'energyType': 1, 'bizStatus': 1, 'createTime': '2024-08-22 14:40:52', 'assetBelong': 1, 'businessUser': None, 'companyUuid': '822c932685af47c2a27f81c829173be5', 'managerCompanyName': 'FHLTEST', 'orgName': None}, {'uuid': 'e4f94a5d5d5f428ba8e7433f823da38c', 'carNo': '浙AC00961', 'vin': 'VIN20240819130168', 'engineNo': 'VIN202408191301168', 'carModelUuid': '25da4c65618a4cbb9e8c314dcadd5445', 'carModelName': '保时捷911', 'bizType': 1, 'sourceNature': 1, 'purchaseDate': '2023-12-20', 'energyType': 1, 'bizStatus': 1, 'createTime': '2024-08-22 14:40:52', 'assetBelong': 1, 'businessUser': None, 'companyUuid': '822c932685af47c2a27f81c829173be5', 'managerCompanyName': 'FHLTEST', 'orgName': None}, {'uuid': '7e6dd7919ad54b23b4cb10ee5a47d8ea', 'carNo': '浙ABZ8868', 'vin': 'VIN20240819130167', 'engineNo': 'VIN202408191301167', 'carModelUuid': '3912e6982d9242a1bc5a0206f91d7d6a', 'carModelName': 'BYD', 'bizType': 1, 'sourceNature': 1, 'purchaseDate': '2023-12-19', 'energyType': 1, 'bizStatus': 1, 'createTime': '2024-08-22 14:40:52', 'assetBelong': 1, 'businessUser': None, 'companyUuid': '822c932685af47c2a27f81c829173be5', 'managerCompanyName': 'FHLTEST', 'orgName': None}, {'uuid': '5b701aff2b0346689fa6e2318f3d17ee', 'carNo': '浙ABZ3763', 'vin': 'VIN20240819130166', 'engineNo': 'VIN202408191301166', 'carModelUuid': '5c7ade5a8e05437994b9ba714a24dfbf', 'carModelName': '五菱宏光', 'bizType': 1, 'sourceNature': 1, 'purchaseDate': '2023-12-18', 'energyType': 1, 'bizStatus': 1, 'createTime': '2024-08-22 14:40:52', 'assetBelong': 1, 'businessUser': None, 'companyUuid': '822c932685af47c2a27f81c829173be5', 'managerCompanyName': 'FHLTEST', 'orgName': None}, {'uuid': '25cc793cfed440da884cd8bdcac7c96d', 'carNo': '浙ABZ1460', 'vin': 'VIN20240819130165', 'engineNo': 'VIN202408191301165', 'carModelUuid': 'c88bf6f2d1bc4c2ea4341a88096be7c5', 'carModelName': '长安欧尚', 'bizType': 1, 'sourceNature': 1, 'purchaseDate': '2023-12-15', 'energyType': 1, 'bizStatus': 1, 'createTime': '2024-08-22 14:40:52', 'assetBelong': 1, 'businessUser': None, 'companyUuid': '822c932685af47c2a27f81c829173be5', 'managerCompanyName': 'FHLTEST', 'orgName': None}, {'uuid': '2a300059c5a54f57b008e2a4f54d5e7f', 'carNo': '浙ABZ0943', 'vin': 'VIN20240819130164', 'engineNo': 'VIN202408191301164', 'carModelUuid': 'a21b1e90d42240748f137a8d3b7f327c', 'carModelName': 'mini', 'bizType': 1, 'sourceNature': 1, 'purchaseDate': '2023-12-14', 'energyType': 1, 'bizStatus': 1, 'createTime': '2024-08-22 14:40:52', 'assetBelong': 1, 'businessUser': None, 'companyUuid': '822c932685af47c2a27f81c829173be5', 'managerCompanyName': 'FHLTEST', 'orgName': None}, {'uuid': 'f6caf0ec99ca4ab386651c177665121a', 'carNo': '浙ABY3333', 'vin': 'VIN20240819130163', 'engineNo': 'VIN202408191301163', 'carModelUuid': '25da4c65618a4cbb9e8c314dcadd5445', 'carModelName': '保时捷911', 'bizType': 1, 'sourceNature': 1, 'purchaseDate': '2023-12-13', 'energyType': 1, 'bizStatus': 1, 'createTime': '2024-08-22 14:40:52', 'assetBelong': 1, 'businessUser': None, 'companyUuid': '822c932685af47c2a27f81c829173be5', 'managerCompanyName': 'FHLTEST', 'orgName': None}, {'uuid': 'b1a2ca5630874c3da3e6f3e280181880', 'carNo': '浙ABX7932', 'vin': 'VIN20240819130162', 'engineNo': 'VIN202408191301162', 'carModelUuid': '3912e6982d9242a1bc5a0206f91d7d6a', 'carModelName': 'BYD', 'bizType': 1, 'sourceNature': 1, 'purchaseDate': '2023-12-12', 'energyType': 1, 'bizStatus': 1, 'createTime': '2024-08-22 14:40:52', 'assetBelong': 1, 'businessUser': None, 'companyUuid': '822c932685af47c2a27f81c829173be5', 'managerCompanyName': 'FHLTEST', 'orgName': None}, {'uuid': '70e826584abf4af4841601d48bba07c5', 'carNo': '浙ABX6969', 'vin': 'VIN20240819130161', 'engineNo': 'VIN202408191301161', 'carModelUuid': '5c7ade5a8e05437994b9ba714a24dfbf', 'carModelName': '五菱宏光', 'bizType': 1, 'sourceNature': 1, 'purchaseDate': '2023-12-11', 'energyType': 1, 'bizStatus': 1, 'createTime': '2024-08-22 14:40:52', 'assetBelong': 1, 'businessUser': None, 'companyUuid': '822c932685af47c2a27f81c829173be5', 'managerCompanyName': 'FHLTEST', 'orgName': None}, {'uuid': 'a732fb29161649799a04e7a96dbe61b1', 'carNo': '浙ABX3513', 'vin': 'VIN20240819130160', 'engineNo': 'VIN202408191301160', 'carModelUuid': 'c88bf6f2d1bc4c2ea4341a88096be7c5', 'carModelName': '长安欧尚', 'bizType': 1, 'sourceNature': 1, 'purchaseDate': '2023-12-08', 'energyType': 1, 'bizStatus': 1, 'createTime': '2024-08-22 14:40:52', 'assetBelong': 1, 'businessUser': None, 'companyUuid': '822c932685af47c2a27f81c829173be5', 'managerCompanyName': 'FHLTEST', 'orgName': None}, {'uuid': '6f16a016fed74af6a8eb137dbad7c52a', 'carNo': '浙ABX3002', 'vin': 'VIN20240819130159', 'engineNo': 'VIN202408191301159', 'carModelUuid': 'a21b1e90d42240748f137a8d3b7f327c', 'carModelName': 'mini', 'bizType': 1, 'sourceNature': 1, 'purchaseDate': '2023-12-07', 'energyType': 1, 'bizStatus': 1, 'createTime': '2024-08-22 14:40:52', 'assetBelong': 1, 'businessUser': None, 'companyUuid': '822c932685af47c2a27f81c829173be5', 'managerCompanyName': 'FHLTEST', 'orgName': None}, {'uuid': '9f262eb7b3064f07b180733237546fab', 'carNo': '浙ABX2153', 'vin': 'VIN20240819130158', 'engineNo': 'VIN202408191301158', 'carModelUuid': '25da4c65618a4cbb9e8c314dcadd5445', 'carModelName': '保时捷911', 'bizType': 1, 'sourceNature': 1, 'purchaseDate': '2023-12-06', 'energyType': 1, 'bizStatus': 1, 'createTime': '2024-08-22 14:40:52', 'assetBelong': 1, 'businessUser': None, 'companyUuid': '822c932685af47c2a27f81c829173be5', 'managerCompanyName': 'FHLTEST', 'orgName': None}, {'uuid': '43bec3e0dd044281badaf625841afd37', 'carNo': '浙ABX1168', 'vin': 'VIN20240819130157', 'engineNo': 'VIN202408191301157', 'carModelUuid': '3912e6982d9242a1bc5a0206f91d7d6a', 'carModelName': 'BYD', 'bizType': 1, 'sourceNature': 1, 'purchaseDate': '2023-12-05', 'energyType': 1, 'bizStatus': 1, 'createTime': '2024-08-22 14:40:52', 'assetBelong': 1, 'businessUser': None, 'companyUuid': '822c932685af47c2a27f81c829173be5', 'managerCompanyName': 'FHLTEST', 'orgName': None}, {'uuid': '2e9833fecb7c4f5387755eaec5975961', 'carNo': '浙ABX1003', 'vin': 'VIN20240819130156', 'engineNo': 'VIN202408191301156', 'carModelUuid': '5c7ade5a8e05437994b9ba714a24dfbf', 'carModelName': '五菱宏光', 'bizType': 1, 'sourceNature': 1, 'purchaseDate': '2023-12-04', 'energyType': 1, 'bizStatus': 1, 'createTime': '2024-08-22 14:40:52', 'assetBelong': 1, 'businessUser': None, 'companyUuid': '822c932685af47c2a27f81c829173be5', 'managerCompanyName': 'FHLTEST', 'orgName': None}, {'uuid': '2ba83378d2ed44c290054bf8973393ca', 'carNo': '浙ABT8861', 'vin': 'VIN20240819130155', 'engineNo': 'VIN202408191301155', 'carModelUuid': 'c88bf6f2d1bc4c2ea4341a88096be7c5', 'carModelName': '长安欧尚', 'bizType': 1, 'sourceNature': 1, 'purchaseDate': '2023-12-01', 'energyType': 1, 'bizStatus': 1, 'createTime': '2024-08-22 14:40:52', 'assetBelong': 1, 'businessUser': None, 'companyUuid': '822c932685af47c2a27f81c829173be5', 'managerCompanyName': 'FHLTEST', 'orgName': None}, {'uuid': '47fd3365515c42b1b845ec07a47d0e93', 'carNo': '浙ABT5556', 'vin': 'VIN20240819130154', 'engineNo': 'VIN202408191301154', 'carModelUuid': 'a21b1e90d42240748f137a8d3b7f327c', 'carModelName': 'mini', 'bizType': 1, 'sourceNature': 1, 'purchaseDate': '2023-11-30', 'energyType': 1, 'bizStatus': 1, 'createTime': '2024-08-22 14:40:52', 'assetBelong': 1, 'businessUser': None, 'companyUuid': '822c932685af47c2a27f81c829173be5', 'managerCompanyName': 'FHLTEST', 'orgName': None}, {'uuid': '91df0c831b4a4ba4ac86fc19e9dfad9e', 'carNo': '浙ABT2079', 'vin': 'VIN20240819130153', 'engineNo': 'VIN202408191301153', 'carModelUuid': '25da4c65618a4cbb9e8c314dcadd5445', 'carModelName': '保时捷911', 'bizType': 1, 'sourceNature': 1, 'purchaseDate': '2023-11-29', 'energyType': 1, 'bizStatus': 1, 'createTime': '2024-08-22 14:40:52', 'assetBelong': 1, 'businessUser': None, 'companyUuid': '822c932685af47c2a27f81c829173be5', 'managerCompanyName': 'FHLTEST', 'orgName': None}, {'uuid': 'f5114c46edd5472ead0d544baf5d54fc', 'carNo': '浙ABR9615', 'vin': 'VIN20240819130152', 'engineNo': 'VIN202408191301152', 'carModelUuid': '3912e6982d9242a1bc5a0206f91d7d6a', 'carModelName': 'BYD', 'bizType': 1, 'sourceNature': 1, 'purchaseDate': '2023-11-28', 'energyType': 1, 'bizStatus': 1, 'createTime': '2024-08-22 14:40:52', 'assetBelong': 1, 'businessUser': None, 'companyUuid': '822c932685af47c2a27f81c829173be5', 'managerCompanyName': 'FHLTEST', 'orgName': None}, {'uuid': 'd992f692fb234ea7a122ae3c102f8a52', 'carNo': '浙ABR8115', 'vin': 'VIN20240819130151', 'engineNo': 'VIN202408191301151', 'carModelUuid': '5c7ade5a8e05437994b9ba714a24dfbf', 'carModelName': '五菱宏光', 'bizType': 1, 'sourceNature': 1, 'purchaseDate': '2023-11-27', 'energyType': 1, 'bizStatus': 1, 'createTime': '2024-08-22 14:40:52', 'assetBelong': 1, 'businessUser': None, 'companyUuid': '822c932685af47c2a27f81c829173be5', 'managerCompanyName': 'FHLTEST', 'orgName': None}, {'uuid': 'ccabdc42797d496a910c04b2492a15af', 'carNo': '浙ABR6533', 'vin': 'VIN20240819130150', 'engineNo': 'VIN202408191301150', 'carModelUuid': 'c88bf6f2d1bc4c2ea4341a88096be7c5', 'carModelName': '长安欧尚', 'bizType': 1, 'sourceNature': 1, 'purchaseDate': '2023-11-24', 'energyType': 1, 'bizStatus': 1, 'createTime': '2024-08-22 14:40:52', 'assetBelong': 1, 'businessUser': None, 'companyUuid': '822c932685af47c2a27f81c829173be5', 'managerCompanyName': 'FHLTEST', 'orgName': None}, {'uuid': 'dbe6b88a11a04ffa9a0a05ad40962c44', 'carNo': '浙ABR0911', 'vin': 'VIN20240819130149', 'engineNo': 'VIN202408191301149', 'carModelUuid': 'a21b1e90d42240748f137a8d3b7f327c', 'carModelName': 'mini', 'bizType': 1, 'sourceNature': 1, 'purchaseDate': '2023-11-23', 'energyType': 1, 'bizStatus': 1, 'createTime': '2024-08-22 14:40:52', 'assetBelong': 1, 'businessUser': None, 'companyUuid': '822c932685af47c2a27f81c829173be5', 'managerCompanyName': 'FHLTEST', 'orgName': None}, {'uuid': 'd70eb2a3b54c46919b3d9699a061d7dd', 'carNo': '浙ABP9893', 'vin': 'VIN20240819130148', 'engineNo': 'VIN202408191301148', 'carModelUuid': '25da4c65618a4cbb9e8c314dcadd5445', 'carModelName': '保时捷911', 'bizType': 1, 'sourceNature': 1, 'purchaseDate': '2023-11-22', 'energyType': 1, 'bizStatus': 1, 'createTime': '2024-08-22 14:40:52', 'assetBelong': 1, 'businessUser': None, 'companyUuid': '822c932685af47c2a27f81c829173be5', 'managerCompanyName': 'FHLTEST', 'orgName': None}, {'uuid': 'f223e183dcd34e1199b73883ca2f57b9', 'carNo': '浙ABP9560', 'vin': 'VIN20240819130147', 'engineNo': 'VIN202408191301147', 'carModelUuid': '3912e6982d9242a1bc5a0206f91d7d6a', 'carModelName': 'BYD', 'bizType': 1, 'sourceNature': 1, 'purchaseDate': '2023-11-21', 'energyType': 1, 'bizStatus': 1, 'createTime': '2024-08-22 14:40:52', 'assetBelong': 1, 'businessUser': None, 'companyUuid': '822c932685af47c2a27f81c829173be5', 'managerCompanyName': 'FHLTEST', 'orgName': None}, {'uuid': '6cf649a99ca042bbbfe65de174b567f0', 'carNo': '浙ABP9302', 'vin': 'VIN20240819130146', 'engineNo': 'VIN202408191301146', 'carModelUuid': '5c7ade5a8e05437994b9ba714a24dfbf', 'carModelName': '五菱宏光', 'bizType': 1, 'sourceNature': 1, 'purchaseDate': '2023-11-20', 'energyType': 1, 'bizStatus': 1, 'createTime': '2024-08-22 14:40:52', 'assetBelong': 1, 'businessUser': None, 'companyUuid': '822c932685af47c2a27f81c829173be5', 'managerCompanyName': 'FHLTEST', 'orgName': None}, {'uuid': 'da17b5486e4e40ab99aa8f0ead5bee83', 'carNo': '浙ABP9020', 'vin': 'VIN20240819130145', 'engineNo': 'VIN202408191301145', 'carModelUuid': 'c88bf6f2d1bc4c2ea4341a88096be7c5', 'carModelName': '长安欧尚', 'bizType': 1, 'sourceNature': 1, 'purchaseDate': '2023-11-17', 'energyType': 1, 'bizStatus': 1, 'createTime': '2024-08-22 14:40:52', 'assetBelong': 1, 'businessUser': None, 'companyUuid': '822c932685af47c2a27f81c829173be5', 'managerCompanyName': 'FHLTEST', 'orgName': None}, {'uuid': 'c3aca9a096204443818f4736b99abcd0', 'carNo': '浙ABP8302', 'vin': 'VIN20240819130144', 'engineNo': 'VIN202408191301144', 'carModelUuid': 'a21b1e90d42240748f137a8d3b7f327c', 'carModelName': 'mini', 'bizType': 1, 'sourceNature': 1, 'purchaseDate': '2023-11-16', 'energyType': 1, 'bizStatus': 1, 'createTime': '2024-08-22 14:40:52', 'assetBelong': 1, 'businessUser': None, 'companyUuid': '822c932685af47c2a27f81c829173be5', 'managerCompanyName': 'FHLTEST', 'orgName': None}, {'uuid': 'c16ef35ec6164d05ac04501d914e2e1f', 'carNo': '浙ABP7796', 'vin': 'VIN20240819130143', 'engineNo': 'VIN202408191301143', 'carModelUuid': '25da4c65618a4cbb9e8c314dcadd5445', 'carModelName': '保时捷911', 'bizType': 1, 'sourceNature': 1, 'purchaseDate': '2023-11-15', 'energyType': 1, 'bizStatus': 1, 'createTime': '2024-08-22 14:40:52', 'assetBelong': 1, 'businessUser': None, 'companyUuid': '822c932685af47c2a27f81c829173be5', 'managerCompanyName': 'FHLTEST', 'orgName': None}, {'uuid': 'b0954ef4e4ef4ae0b1765afd26114e97', 'carNo': '浙ABP7630', 'vin': 'VIN20240819130142', 'engineNo': 'VIN202408191301142', 'carModelUuid': '3912e6982d9242a1bc5a0206f91d7d6a', 'carModelName': 'BYD', 'bizType': 1, 'sourceNature': 1, 'purchaseDate': '2023-11-14', 'energyType': 1, 'bizStatus': 1, 'createTime': '2024-08-22 14:40:52', 'assetBelong': 1, 'businessUser': None, 'companyUuid': '822c932685af47c2a27f81c829173be5', 'managerCompanyName': 'FHLTEST', 'orgName': None}, {'uuid': '61180a55a8ba43958576d50f7098cd68', 'carNo': '浙ABP7535', 'vin': 'VIN20240819130141', 'engineNo': 'VIN202408191301141', 'carModelUuid': '5c7ade5a8e05437994b9ba714a24dfbf', 'carModelName': '五菱宏光', 'bizType': 1, 'sourceNature': 1, 'purchaseDate': '2023-11-13', 'energyType': 1, 'bizStatus': 1, 'createTime': '2024-08-22 14:40:52', 'assetBelong': 1, 'businessUser': None, 'companyUuid': '822c932685af47c2a27f81c829173be5', 'managerCompanyName': 'FHLTEST', 'orgName': None}, {'uuid': 'c4af7ce6161143baae5a377b3a899f4b', 'carNo': '浙ABP7329', 'vin': 'VIN20240819130140', 'engineNo': 'VIN202408191301140', 'carModelUuid': 'c88bf6f2d1bc4c2ea4341a88096be7c5', 'carModelName': '长安欧尚', 'bizType': 1, 'sourceNature': 1, 'purchaseDate': '2023-11-10', 'energyType': 1, 'bizStatus': 1, 'createTime': '2024-08-22 14:40:52', 'assetBelong': 1, 'businessUser': None, 'companyUuid': '822c932685af47c2a27f81c829173be5', 'managerCompanyName': 'FHLTEST', 'orgName': None}, {'uuid': '1a1bc572d4704e5e8d1c123d41e715d9', 'carNo': '浙ABP6835', 'vin': 'VIN20240819130139', 'engineNo': 'VIN202408191301139', 'carModelUuid': 'a21b1e90d42240748f137a8d3b7f327c', 'carModelName': 'mini', 'bizType': 1, 'sourceNature': 1, 'purchaseDate': '2023-11-09', 'energyType': 1, 'bizStatus': 1, 'createTime': '2024-08-22 14:40:52', 'assetBelong': 1, 'businessUser': None, 'companyUuid': '822c932685af47c2a27f81c829173be5', 'managerCompanyName': 'FHLTEST', 'orgName': None}, {'uuid': 'e831a886c585407b9f564e89295081c1', 'carNo': '浙ABP6076', 'vin': 'VIN20240819130138', 'engineNo': 'VIN202408191301138', 'carModelUuid': '25da4c65618a4cbb9e8c314dcadd5445', 'carModelName': '保时捷911', 'bizType': 1, 'sourceNature': 1, 'purchaseDate': '2023-11-08', 'energyType': 1, 'bizStatus': 1, 'createTime': '2024-08-22 14:40:52', 'assetBelong': 1, 'businessUser': None, 'companyUuid': '822c932685af47c2a27f81c829173be5', 'managerCompanyName': 'FHLTEST', 'orgName': None}, {'uuid': '4142574509984f118d07efd654058af6', 'carNo': '浙ABP3727', 'vin': 'VIN20240819130137', 'engineNo': 'VIN202408191301137', 'carModelUuid': '3912e6982d9242a1bc5a0206f91d7d6a', 'carModelName': 'BYD', 'bizType': 1, 'sourceNature': 1, 'purchaseDate': '2023-11-07', 'energyType': 1, 'bizStatus': 1, 'createTime': '2024-08-22 14:40:51', 'assetBelong': 1, 'businessUser': None, 'companyUuid': '822c932685af47c2a27f81c829173be5', 'managerCompanyName': 'FHLTEST', 'orgName': None}, {'uuid': 'a533b2e5d35f4fc68de8f5787a865655', 'carNo': '浙ABP3573', 'vin': 'VIN20240819130136', 'engineNo': 'VIN202408191301136', 'carModelUuid': '5c7ade5a8e05437994b9ba714a24dfbf', 'carModelName': '五菱宏光', 'bizType': 1, 'sourceNature': 1, 'purchaseDate': '2023-11-06', 'energyType': 1, 'bizStatus': 1, 'createTime': '2024-08-22 14:40:51', 'assetBelong': 1, 'businessUser': None, 'companyUuid': '822c932685af47c2a27f81c829173be5', 'managerCompanyName': 'FHLTEST', 'orgName': None}, {'uuid': '75fa065f82f4442383bfac2d9af2f6bc', 'carNo': '浙ABP2921', 'vin': 'VIN20240819130135', 'engineNo': 'VIN202408191301135', 'carModelUuid': 'c88bf6f2d1bc4c2ea4341a88096be7c5', 'carModelName': '长安欧尚', 'bizType': 1, 'sourceNature': 1, 'purchaseDate': '2023-11-03', 'energyType': 1, 'bizStatus': 1, 'createTime': '2024-08-22 14:40:51', 'assetBelong': 1, 'businessUser': None, 'companyUuid': '822c932685af47c2a27f81c829173be5', 'managerCompanyName': 'FHLTEST', 'orgName': None}, {'uuid': 'e0126ba9b5654851a597769709ac537c', 'carNo': '浙ABP2779', 'vin': 'VIN20240819130134', 'engineNo': 'VIN202408191301134', 'carModelUuid': 'a21b1e90d42240748f137a8d3b7f327c', 'carModelName': 'mini', 'bizType': 1, 'sourceNature': 1, 'purchaseDate': '2023-11-02', 'energyType': 1, 'bizStatus': 1, 'createTime': '2024-08-22 14:40:51', 'assetBelong': 1, 'businessUser': None, 'companyUuid': '822c932685af47c2a27f81c829173be5', 'managerCompanyName': 'FHLTEST', 'orgName': None}, {'uuid': 'e7e92d30627c43e4b953ca2a3d2faf19', 'carNo': '浙ABP2093', 'vin': 'VIN20240819130133', 'engineNo': 'VIN202408191301133', 'carModelUuid': '25da4c65618a4cbb9e8c314dcadd5445', 'carModelName': '保时捷911', 'bizType': 1, 'sourceNature': 1, 'purchaseDate': '2023-11-01', 'energyType': 1, 'bizStatus': 1, 'createTime': '2024-08-22 14:40:51', 'assetBelong': 1, 'businessUser': None, 'companyUuid': '822c932685af47c2a27f81c829173be5', 'managerCompanyName': 'FHLTEST', 'orgName': None}, {'uuid': '5c12440f94844c128a71857b1680aecb', 'carNo': '浙ABP1906', 'vin': 'VIN20240819130132', 'engineNo': 'VIN202408191301132', 'carModelUuid': '3912e6982d9242a1bc5a0206f91d7d6a', 'carModelName': 'BYD', 'bizType': 1, 'sourceNature': 1, 'purchaseDate': '2023-10-31', 'energyType': 1, 'bizStatus': 1, 'createTime': '2024-08-22 14:40:51', 'assetBelong': 1, 'businessUser': None, 'companyUuid': '822c932685af47c2a27f81c829173be5', 'managerCompanyName': 'FHLTEST', 'orgName': None}, {'uuid': '131d10653e5f436086691717a8a8d68e', 'carNo': '浙ABP1806', 'vin': 'VIN20240819130131', 'engineNo': 'VIN202408191301131', 'carModelUuid': '5c7ade5a8e05437994b9ba714a24dfbf', 'carModelName': '五菱宏光', 'bizType': 1, 'sourceNature': 1, 'purchaseDate': '2023-10-30', 'energyType': 1, 'bizStatus': 1, 'createTime': '2024-08-22 14:40:51', 'assetBelong': 1, 'businessUser': None, 'companyUuid': '822c932685af47c2a27f81c829173be5', 'managerCompanyName': 'FHLTEST', 'orgName': None}, {'uuid': '50c001b045394472983f209dc410938f', 'carNo': '浙ABP1687', 'vin': 'VIN20240819130130', 'engineNo': 'VIN202408191301130', 'carModelUuid': 'c88bf6f2d1bc4c2ea4341a88096be7c5', 'carModelName': '长安欧尚', 'bizType': 1, 'sourceNature': 1, 'purchaseDate': '2023-10-27', 'energyType': 1, 'bizStatus': 1, 'createTime': '2024-08-22 14:40:51', 'assetBelong': 1, 'businessUser': None, 'companyUuid': '822c932685af47c2a27f81c829173be5', 'managerCompanyName': 'FHLTEST', 'orgName': None}, {'uuid': '504648baa7874b05a9e1fb5d5bc81f1e', 'carNo': '浙ABP1571', 'vin': 'VIN20240819130129', 'engineNo': 'VIN202408191301129', 'carModelUuid': 'a21b1e90d42240748f137a8d3b7f327c', 'carModelName': 'mini', 'bizType': 1, 'sourceNature': 1, 'purchaseDate': '2023-10-26', 'energyType': 1, 'bizStatus': 1, 'createTime': '2024-08-22 14:40:51', 'assetBelong': 1, 'businessUser': None, 'companyUuid': '822c932685af47c2a27f81c829173be5', 'managerCompanyName': 'FHLTEST', 'orgName': None}, {'uuid': '261916edc6914e98b019f83735ebe071', 'carNo': '浙ABP1375', 'vin': 'VIN20240819130128', 'engineNo': 'VIN202408191301128', 'carModelUuid': '25da4c65618a4cbb9e8c314dcadd5445', 'carModelName': '保时捷911', 'bizType': 1, 'sourceNature': 1, 'purchaseDate': '2023-10-25', 'energyType': 1, 'bizStatus': 1, 'createTime': '2024-08-22 14:40:51', 'assetBelong': 1, 'businessUser': None, 'companyUuid': '822c932685af47c2a27f81c829173be5', 'managerCompanyName': 'FHLTEST', 'orgName': None}, {'uuid': '8bcff6ce4f47407ea32150112784645a', 'carNo': '浙ABM9859', 'vin': 'VIN20240819130127', 'engineNo': 'VIN202408191301127', 'carModelUuid': '3912e6982d9242a1bc5a0206f91d7d6a', 'carModelName': 'BYD', 'bizType': 1, 'sourceNature': 1, 'purchaseDate': '2023-10-24', 'energyType': 1, 'bizStatus': 1, 'createTime': '2024-08-22 14:40:51', 'assetBelong': 1, 'businessUser': None, 'companyUuid': '822c932685af47c2a27f81c829173be5', 'managerCompanyName': 'FHLTEST', 'orgName': None}, {'uuid': '6c6a372eb1c6413e8627c0c624607155', 'carNo': '浙ABM8925', 'vin': 'VIN20240819130126', 'engineNo': 'VIN202408191301126', 'carModelUuid': '5c7ade5a8e05437994b9ba714a24dfbf', 'carModelName': '五菱宏光', 'bizType': 1, 'sourceNature': 1, 'purchaseDate': '2023-10-23', 'energyType': 1, 'bizStatus': 1, 'createTime': '2024-08-22 14:40:51', 'assetBelong': 1, 'businessUser': None, 'companyUuid': '822c932685af47c2a27f81c829173be5', 'managerCompanyName': 'FHLTEST', 'orgName': None}, {'uuid': '8180bed44b54436d9da2c801ec5d9d1c', 'carNo': '浙ABM6896', 'vin': 'VIN20240819130125', 'engineNo': 'VIN202408191301125', 'carModelUuid': 'c88bf6f2d1bc4c2ea4341a88096be7c5', 'carModelName': '长安欧尚', 'bizType': 1, 'sourceNature': 1, 'purchaseDate': '2023-10-20', 'energyType': 1, 'bizStatus': 1, 'createTime': '2024-08-22 14:40:51', 'assetBelong': 1, 'businessUser': None, 'companyUuid': '822c932685af47c2a27f81c829173be5', 'managerCompanyName': 'FHLTEST', 'orgName': None}, {'uuid': 'dbacf74ab15b4e1da86ce295673893fa', 'carNo': '浙ABM3800', 'vin': 'VIN20240819130124', 'engineNo': 'VIN202408191301124', 'carModelUuid': 'a21b1e90d42240748f137a8d3b7f327c', 'carModelName': 'mini', 'bizType': 1, 'sourceNature': 1, 'purchaseDate': '2023-10-19', 'energyType': 1, 'bizStatus': 1, 'createTime': '2024-08-22 14:40:51', 'assetBelong': 1, 'businessUser': None, 'companyUuid': '822c932685af47c2a27f81c829173be5', 'managerCompanyName': 'FHLTEST', 'orgName': None}, {'uuid': '5bdc949c3994426f892463e4417254e3', 'carNo': '浙ABM0392', 'vin': 'VIN20240819130123', 'engineNo': 'VIN202408191301123', 'carModelUuid': '25da4c65618a4cbb9e8c314dcadd5445', 'carModelName': '保时捷911', 'bizType': 1, 'sourceNature': 1, 'purchaseDate': '2023-10-18', 'energyType': 1, 'bizStatus': 1, 'createTime': '2024-08-22 14:40:51', 'assetBelong': 1, 'businessUser': None, 'companyUuid': '822c932685af47c2a27f81c829173be5', 'managerCompanyName': 'FHLTEST', 'orgName': None}, {'uuid': '1de2c2d29d114d179b33b1f7c0df8d19', 'carNo': '浙ABM0111', 'vin': 'VIN20240819130122', 'engineNo': 'VIN202408191301122', 'carModelUuid': '3912e6982d9242a1bc5a0206f91d7d6a', 'carModelName': 'BYD', 'bizType': 1, 'sourceNature': 1, 'purchaseDate': '2023-10-17', 'energyType': 1, 'bizStatus': 1, 'createTime': '2024-08-22 14:40:51', 'assetBelong': 1, 'businessUser': None, 'companyUuid': '822c932685af47c2a27f81c829173be5', 'managerCompanyName': 'FHLTEST', 'orgName': None}, {'uuid': 'c2dd5fef466d4c019fa854f35173cadf', 'carNo': '浙ABK9163', 'vin': 'VIN20240819130121', 'engineNo': 'VIN202408191301121', 'carModelUuid': '5c7ade5a8e05437994b9ba714a24dfbf', 'carModelName': '五菱宏光', 'bizType': 1, 'sourceNature': 1, 'purchaseDate': '2023-10-16', 'energyType': 1, 'bizStatus': 1, 'createTime': '2024-08-22 14:40:51', 'assetBelong': 1, 'businessUser': None, 'companyUuid': '822c932685af47c2a27f81c829173be5', 'managerCompanyName': 'FHLTEST', 'orgName': None}, {'uuid': '50c29778e8c148baa15b5fb08a669405', 'carNo': '浙ABK8597', 'vin': 'VIN20240819130120', 'engineNo': 'VIN202408191301120', 'carModelUuid': 'c88bf6f2d1bc4c2ea4341a88096be7c5', 'carModelName': '长安欧尚', 'bizType': 1, 'sourceNature': 1, 'purchaseDate': '2023-10-13', 'energyType': 1, 'bizStatus': 1, 'createTime': '2024-08-22 14:40:51', 'assetBelong': 1, 'businessUser': None, 'companyUuid': '822c932685af47c2a27f81c829173be5', 'managerCompanyName': 'FHLTEST', 'orgName': None}, {'uuid': '21315efb38444ace9e93d61ec51089b0', 'carNo': '浙ABK7192', 'vin': 'VIN20240819130119', 'engineNo': 'VIN202408191301119', 'carModelUuid': 'a21b1e90d42240748f137a8d3b7f327c', 'carModelName': 'mini', 'bizType': 1, 'sourceNature': 1, 'purchaseDate': '2023-10-12', 'energyType': 1, 'bizStatus': 1, 'createTime': '2024-08-22 14:40:51', 'assetBelong': 1, 'businessUser': None, 'companyUuid': '822c932685af47c2a27f81c829173be5', 'managerCompanyName': 'FHLTEST', 'orgName': None}, {'uuid': 'ddb7a101c7d1492a80a52d517b1ef5f2', 'carNo': '浙ABK3803', 'vin': 'VIN20240819130118', 'engineNo': 'VIN202408191301118', 'carModelUuid': '25da4c65618a4cbb9e8c314dcadd5445', 'carModelName': '保时捷911', 'bizType': 1, 'sourceNature': 1, 'purchaseDate': '2023-10-11', 'energyType': 1, 'bizStatus': 1, 'createTime': '2024-08-22 14:40:51', 'assetBelong': 1, 'businessUser': None, 'companyUuid': '822c932685af47c2a27f81c829173be5', 'managerCompanyName': 'FHLTEST', 'orgName': None}, {'uuid': 'bcf786b585724aabbeee1369c18f6d9f', 'carNo': '浙ABK3801', 'vin': 'VIN20240819130117', 'engineNo': 'VIN202408191301117', 'carModelUuid': '3912e6982d9242a1bc5a0206f91d7d6a', 'carModelName': 'BYD', 'bizType': 1, 'sourceNature': 1, 'purchaseDate': '2023-10-10', 'energyType': 1, 'bizStatus': 1, 'createTime': '2024-08-22 14:40:51', 'assetBelong': 1, 'businessUser': None, 'companyUuid': '822c932685af47c2a27f81c829173be5', 'managerCompanyName': 'FHLTEST', 'orgName': None}, {'uuid': '137a36185e4044cebd0871388c8cfc07', 'carNo': '浙ABK3205', 'vin': 'VIN20240819130116', 'engineNo': 'VIN202408191301116', 'carModelUuid': '5c7ade5a8e05437994b9ba714a24dfbf', 'carModelName': '五菱宏光', 'bizType': 1, 'sourceNature': 1, 'purchaseDate': '2023-10-09', 'energyType': 1, 'bizStatus': 1, 'createTime': '2024-08-22 14:40:51', 'assetBelong': 1, 'businessUser': None, 'companyUuid': '822c932685af47c2a27f81c829173be5', 'managerCompanyName': 'FHLTEST', 'orgName': None}, {'uuid': '7bf143e1328a45c1b6b009a5a48f57b1', 'carNo': '浙ABK2382', 'vin': 'VIN20240819130115', 'engineNo': 'VIN202408191301115', 'carModelUuid': 'c88bf6f2d1bc4c2ea4341a88096be7c5', 'carModelName': '长安欧尚', 'bizType': 1, 'sourceNature': 1, 'purchaseDate': '2023-10-06', 'energyType': 1, 'bizStatus': 1, 'createTime': '2024-08-22 14:40:51', 'assetBelong': 1, 'businessUser': None, 'companyUuid': '822c932685af47c2a27f81c829173be5', 'managerCompanyName': 'FHLTEST', 'orgName': None}, {'uuid': '37c9ca220f4248bcb1d23a1e4f9fec6d', 'carNo': '浙ABK0775', 'vin': 'VIN20240819130114', 'engineNo': 'VIN202408191301114', 'carModelUuid': 'a21b1e90d42240748f137a8d3b7f327c', 'carModelName': 'mini', 'bizType': 1, 'sourceNature': 1, 'purchaseDate': '2023-10-05', 'energyType': 1, 'bizStatus': 1, 'createTime': '2024-08-22 14:40:51', 'assetBelong': 1, 'businessUser': None, 'companyUuid': '822c932685af47c2a27f81c829173be5', 'managerCompanyName': 'FHLTEST', 'orgName': None}, {'uuid': 'a460a1be97284545b2cabb9bee0d2d74', 'carNo': '浙ABK0537', 'vin': 'VIN20240819130113', 'engineNo': 'VIN202408191301113', 'carModelUuid': '25da4c65618a4cbb9e8c314dcadd5445', 'carModelName': '保时捷911', 'bizType': 1, 'sourceNature': 1, 'purchaseDate': '2023-10-04', 'energyType': 1, 'bizStatus': 1, 'createTime': '2024-08-22 14:40:51', 'assetBelong': 1, 'businessUser': None, 'companyUuid': '822c932685af47c2a27f81c829173be5', 'managerCompanyName': 'FHLTEST', 'orgName': None}, {'uuid': '713d29b90a2246de9311ef3206d844d6', 'carNo': '浙ABK0273', 'vin': 'VIN20240819130112', 'engineNo': 'VIN202408191301112', 'carModelUuid': '3912e6982d9242a1bc5a0206f91d7d6a', 'carModelName': 'BYD', 'bizType': 1, 'sourceNature': 1, 'purchaseDate': '2023-10-03', 'energyType': 1, 'bizStatus': 1, 'createTime': '2024-08-22 14:40:51', 'assetBelong': 1, 'businessUser': None, 'companyUuid': '822c932685af47c2a27f81c829173be5', 'managerCompanyName': 'FHLTEST', 'orgName': None}, {'uuid': '5777e573f68147659584b46d15a5c71f', 'carNo': '浙ABG9081', 'vin': 'VIN20240819130111', 'engineNo': 'VIN202408191301111', 'carModelUuid': '5c7ade5a8e05437994b9ba714a24dfbf', 'carModelName': '五菱宏光', 'bizType': 1, 'sourceNature': 1, 'purchaseDate': '2023-10-02', 'energyType': 1, 'bizStatus': 1, 'createTime': '2024-08-22 14:40:51', 'assetBelong': 1, 'businessUser': None, 'companyUuid': '822c932685af47c2a27f81c829173be5', 'managerCompanyName': 'FHLTEST', 'orgName': None}, {'uuid': '214d1458e21540d19ac791126d851909', 'carNo': '浙ABG8765', 'vin': 'VIN20240819130110', 'engineNo': 'VIN202408191301110', 'carModelUuid': 'c88bf6f2d1bc4c2ea4341a88096be7c5', 'carModelName': '长安欧尚', 'bizType': 1, 'sourceNature': 1, 'purchaseDate': '2023-09-29', 'energyType': 1, 'bizStatus': 1, 'createTime': '2024-08-22 14:40:51', 'assetBelong': 1, 'businessUser': None, 'companyUuid': '822c932685af47c2a27f81c829173be5', 'managerCompanyName': 'FHLTEST', 'orgName': None}, {'uuid': '41bf6f33c43943eca202873a4d737e35', 'carNo': '浙ABG8009', 'vin': 'VIN20240819130109', 'engineNo': 'VIN202408191301109', 'carModelUuid': 'a21b1e90d42240748f137a8d3b7f327c', 'carModelName': 'mini', 'bizType': 1, 'sourceNature': 1, 'purchaseDate': '2023-09-28', 'energyType': 1, 'bizStatus': 1, 'createTime': '2024-08-22 14:40:51', 'assetBelong': 1, 'businessUser': None, 'companyUuid': '822c932685af47c2a27f81c829173be5', 'managerCompanyName': 'FHLTEST', 'orgName': None}, {'uuid': 'd48738b1c12c4ac3a0cd89403d035b15', 'carNo': '浙ABG6873', 'vin': 'VIN20240819130108', 'engineNo': 'VIN202408191301108', 'carModelUuid': '25da4c65618a4cbb9e8c314dcadd5445', 'carModelName': '保时捷911', 'bizType': 1, 'sourceNature': 1, 'purchaseDate': '2023-09-27', 'energyType': 1, 'bizStatus': 1, 'createTime': '2024-08-22 14:40:51', 'assetBelong': 1, 'businessUser': None, 'companyUuid': '822c932685af47c2a27f81c829173be5', 'managerCompanyName': 'FHLTEST', 'orgName': None}, {'uuid': '901fe6a6782449f2bb18d6d11402fbc1', 'carNo': '浙ABG6719', 'vin': 'VIN20240819130107', 'engineNo': 'VIN202408191301107', 'carModelUuid': '3912e6982d9242a1bc5a0206f91d7d6a', 'carModelName': 'BYD', 'bizType': 1, 'sourceNature': 1, 'purchaseDate': '2023-09-26', 'energyType': 1, 'bizStatus': 1, 'createTime': '2024-08-22 14:40:51', 'assetBelong': 1, 'businessUser': None, 'companyUuid': '822c932685af47c2a27f81c829173be5', 'managerCompanyName': 'FHLTEST', 'orgName': None}, {'uuid': 'fc9368daffe34798812c750d52b0c6eb', 'carNo': '浙ABG6098', 'vin': 'VIN20240819130106', 'engineNo': 'VIN202408191301106', 'carModelUuid': '5c7ade5a8e05437994b9ba714a24dfbf', 'carModelName': '五菱宏光', 'bizType': 1, 'sourceNature': 1, 'purchaseDate': '2023-09-25', 'energyType': 1, 'bizStatus': 1, 'createTime': '2024-08-22 14:40:51', 'assetBelong': 1, 'businessUser': None, 'companyUuid': '822c932685af47c2a27f81c829173be5', 'managerCompanyName': 'FHLTEST', 'orgName': None}, {'uuid': '65e74ec6397542d3bf58a6b96026e765', 'carNo': '浙ABG2639', 'vin': 'VIN20240819130105', 'engineNo': 'VIN202408191301105', 'carModelUuid': 'c88bf6f2d1bc4c2ea4341a88096be7c5', 'carModelName': '长安欧尚', 'bizType': 1, 'sourceNature': 1, 'purchaseDate': '2023-09-22', 'energyType': 1, 'bizStatus': 1, 'createTime': '2024-08-22 14:40:51', 'assetBelong': 1, 'businessUser': None, 'companyUuid': '822c932685af47c2a27f81c829173be5', 'managerCompanyName': 'FHLTEST', 'orgName': None}, {'uuid': '47761d4ce09e4b5abb73f982637745dc', 'carNo': '浙ABG2239', 'vin': 'VIN20240819130104', 'engineNo': 'VIN202408191301104', 'carModelUuid': 'a21b1e90d42240748f137a8d3b7f327c', 'carModelName': 'mini', 'bizType': 1, 'sourceNature': 1, 'purchaseDate': '2023-09-21', 'energyType': 1, 'bizStatus': 1, 'createTime': '2024-08-22 14:40:51', 'assetBelong': 1, 'businessUser': None, 'companyUuid': '822c932685af47c2a27f81c829173be5', 'managerCompanyName': 'FHLTEST', 'orgName': None}, {'uuid': '7e0d4bca087e47e2adba7f8314946467', 'carNo': '浙ABG1173', 'vin': 'VIN20240819130103', 'engineNo': 'VIN202408191301103', 'carModelUuid': '25da4c65618a4cbb9e8c314dcadd5445', 'carModelName': '保时捷911', 'bizType': 1, 'sourceNature': 1, 'purchaseDate': '2023-09-20', 'energyType': 1, 'bizStatus': 1, 'createTime': '2024-08-22 14:40:51', 'assetBelong': 1, 'businessUser': None, 'companyUuid': '822c932685af47c2a27f81c829173be5', 'managerCompanyName': 'FHLTEST', 'orgName': None}, {'uuid': '1fbd38c0418c470b905427b232a31dea', 'carNo': '浙ABE9105', 'vin': 'VIN20240819130102', 'engineNo': 'VIN202408191301102', 'carModelUuid': '3912e6982d9242a1bc5a0206f91d7d6a', 'carModelName': 'BYD', 'bizType': 1, 'sourceNature': 1, 'purchaseDate': '2023-09-19', 'energyType': 1, 'bizStatus': 1, 'createTime': '2024-08-22 14:40:51', 'assetBelong': 1, 'businessUser': None, 'companyUuid': '822c932685af47c2a27f81c829173be5', 'managerCompanyName': 'FHLTEST', 'orgName': None}, {'uuid': '14e17fe26a734e5891f33d9d34b666ac', 'carNo': '浙ABE2888', 'vin': 'VIN20240819130101', 'engineNo': 'VIN202408191301101', 'carModelUuid': '5c7ade5a8e05437994b9ba714a24dfbf', 'carModelName': '五菱宏光', 'bizType': 1, 'sourceNature': 1, 'purchaseDate': '2023-09-18', 'energyType': 1, 'bizStatus': 1, 'createTime': '2024-08-22 14:40:51', 'assetBelong': 1, 'businessUser': None, 'companyUuid': '822c932685af47c2a27f81c829173be5', 'managerCompanyName': 'FHLTEST', 'orgName': None}, {'uuid': 'bc9056035ede4f3e912cf97062cd157b', 'carNo': '浙ABD9797', 'vin': 'VIN20240819130100', 'engineNo': 'VIN202408191301100', 'carModelUuid': 'c88bf6f2d1bc4c2ea4341a88096be7c5', 'carModelName': '长安欧尚', 'bizType': 1, 'sourceNature': 1, 'purchaseDate': '2023-09-15', 'energyType': 1, 'bizStatus': 1, 'createTime': '2024-08-22 14:40:51', 'assetBelong': 1, 'businessUser': None, 'companyUuid': '822c932685af47c2a27f81c829173be5', 'managerCompanyName': 'FHLTEST', 'orgName': None}, {'uuid': 'de5f7091c2bd492ca557af5564e94101', 'carNo': '浙ABD9365', 'vin': 'VIN20240819130099', 'engineNo': 'VIN202408191301099', 'carModelUuid': 'a21b1e90d42240748f137a8d3b7f327c', 'carModelName': 'mini', 'bizType': 1, 'sourceNature': 1, 'purchaseDate': '2023-09-14', 'energyType': 1, 'bizStatus': 1, 'createTime': '2024-08-22 14:40:51', 'assetBelong': 1, 'businessUser': None, 'companyUuid': '822c932685af47c2a27f81c829173be5', 'managerCompanyName': 'FHLTEST', 'orgName': None}, {'uuid': '9db93ec065c8491f9a6ddf98d54ff37d', 'carNo': '浙ABD8863', 'vin': 'VIN20240819130098', 'engineNo': 'VIN202408191301098', 'carModelUuid': '25da4c65618a4cbb9e8c314dcadd5445', 'carModelName': '保时捷911', 'bizType': 1, 'sourceNature': 1, 'purchaseDate': '2023-09-13', 'energyType': 1, 'bizStatus': 1, 'createTime': '2024-08-22 14:40:51', 'assetBelong': 1, 'businessUser': None, 'companyUuid': '822c932685af47c2a27f81c829173be5', 'managerCompanyName': 'FHLTEST', 'orgName': None}, {'uuid': '9d1616663858455aba2034c6de7d4170', 'carNo': '浙ABD8122', 'vin': 'VIN20240819130097', 'engineNo': 'VIN202408191301097', 'carModelUuid': '3912e6982d9242a1bc5a0206f91d7d6a', 'carModelName': 'BYD', 'bizType': 1, 'sourceNature': 1, 'purchaseDate': '2023-09-12', 'energyType': 1, 'bizStatus': 1, 'createTime': '2024-08-22 14:40:51', 'assetBelong': 1, 'businessUser': None, 'companyUuid': '822c932685af47c2a27f81c829173be5', 'managerCompanyName': 'FHLTEST', 'orgName': None}, {'uuid': 'ba1121b589124e3999a1148582276e56', 'carNo': '浙ABD5370', 'vin': 'VIN20240819130096', 'engineNo': 'VIN202408191301096', 'carModelUuid': '5c7ade5a8e05437994b9ba714a24dfbf', 'carModelName': '五菱宏光', 'bizType': 1, 'sourceNature': 1, 'purchaseDate': '2023-09-11', 'energyType': 1, 'bizStatus': 1, 'createTime': '2024-08-22 14:40:51', 'assetBelong': 1, 'businessUser': None, 'companyUuid': '822c932685af47c2a27f81c829173be5', 'managerCompanyName': 'FHLTEST', 'orgName': None}, {'uuid': '95516af21bb94a86a9e97da4bbc2e253', 'carNo': '浙ABD0881', 'vin': 'VIN20240819130095', 'engineNo': 'VIN202408191301095', 'carModelUuid': 'c88bf6f2d1bc4c2ea4341a88096be7c5', 'carModelName': '长安欧尚', 'bizType': 1, 'sourceNature': 1, 'purchaseDate': '2023-09-08', 'energyType': 1, 'bizStatus': 1, 'createTime': '2024-08-22 14:40:51', 'assetBelong': 1, 'businessUser': None, 'companyUuid': '822c932685af47c2a27f81c829173be5', 'managerCompanyName': 'FHLTEST', 'orgName': None}, {'uuid': 'c3bd91147e6c418e8fe0b14d0f96d029', 'carNo': '浙ABC9071', 'vin': 'VIN20240819130094', 'engineNo': 'VIN202408191301094', 'carModelUuid': 'a21b1e90d42240748f137a8d3b7f327c', 'carModelName': 'mini', 'bizType': 1, 'sourceNature': 1, 'purchaseDate': '2023-09-07', 'energyType': 1, 'bizStatus': 1, 'createTime': '2024-08-22 14:40:51', 'assetBelong': 1, 'businessUser': None, 'companyUuid': '822c932685af47c2a27f81c829173be5', 'managerCompanyName': 'FHLTEST', 'orgName': None}, {'uuid': 'b341f7ee49c941ab90014cd0045e2413', 'carNo': '浙ABC5197', 'vin': 'VIN20240819130093', 'engineNo': 'VIN202408191301093', 'carModelUuid': '25da4c65618a4cbb9e8c314dcadd5445', 'carModelName': '保时捷911', 'bizType': 1, 'sourceNature': 1, 'purchaseDate': '2023-09-06', 'energyType': 1, 'bizStatus': 1, 'createTime': '2024-08-22 14:40:51', 'assetBelong': 1, 'businessUser': None, 'companyUuid': '822c932685af47c2a27f81c829173be5', 'managerCompanyName': 'FHLTEST', 'orgName': None}, {'uuid': '767e11171fa549e49d4f0e49eadd3fec', 'carNo': '浙ABC3761', 'vin': 'VIN20240819130092', 'engineNo': 'VIN202408191301092', 'carModelUuid': '3912e6982d9242a1bc5a0206f91d7d6a', 'carModelName': 'BYD', 'bizType': 1, 'sourceNature': 1, 'purchaseDate': '2023-09-05', 'energyType': 1, 'bizStatus': 1, 'createTime': '2024-08-22 14:40:51', 'assetBelong': 1, 'businessUser': None, 'companyUuid': '822c932685af47c2a27f81c829173be5', 'managerCompanyName': 'FHLTEST', 'orgName': None}]}, 'exception': None}</w:t>
            </w:r>
          </w:p>
        </w:tc>
      </w:tr>
      <w:tr>
        <w:tc>
          <w:tcPr>
            <w:tcW w:type="dxa" w:w="1728"/>
          </w:tcPr>
          <w:p>
            <w:r>
              <w:t>API-004</w:t>
            </w:r>
          </w:p>
        </w:tc>
        <w:tc>
          <w:tcPr>
            <w:tcW w:type="dxa" w:w="1728"/>
          </w:tcPr>
          <w:p>
            <w:r>
              <w:t>车辆详情-有效uuid查询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200，返回车辆详细信息（如车牌号、车架号、状态）</w:t>
            </w:r>
          </w:p>
        </w:tc>
        <w:tc>
          <w:tcPr>
            <w:tcW w:type="dxa" w:w="1728"/>
          </w:tcPr>
          <w:p>
            <w:r>
              <w:t>{'success': True, 'msg': '成功', 'code': 200, 'data': {'id': '20583', 'uuid': 'dbbc27d3b5984fc7be21aa80f97805b8', 'carNo': '浙ADV8259', 'vin': '23333333333333277', 'engineNo': '234234234234333333333333', 'batteryNo': None, 'color': '', 'carModelUuid': 'b8ebd3ff55c54ae2bab6f39c8e11bfad', 'carModelName': 'model1623311221409', 'carModelImg': '605e393d-e634-4525-88c6-9ce246d407d7271.png', 'bizType': None, 'sourceNature': 1, 'purchaseDate': '2025-03-06', 'garageUuid': '', 'garageName': None, 'energyType': 2, 'deviceBindStatus': 1, 'bizStatus': 2, 'imgs': '', 'createTime': '2025-03-06 16:43:04', 'totalMileage': None, 'assetUuid': '06a6fca206fd496e905c5b31fb2c835b', 'assetName': None, 'assetBelong': 1, 'gpsMobile': '', 'remark': '', 'managerCompanyName': '企业简称CCY', 'purchasePrice': None, 'state': 1, 'removalTime': None, 'recoverTime': None, 'removalReason': None, 'removalReasonContent': None, 'fleetName': None, 'repairStatus': None, 'repairShow': 0, 'maintainShow': 0, 'driverUuid': None, 'settingId': None, 'orgName': None}, 'exception': None}</w:t>
            </w:r>
          </w:p>
        </w:tc>
      </w:tr>
      <w:tr>
        <w:tc>
          <w:tcPr>
            <w:tcW w:type="dxa" w:w="1728"/>
          </w:tcPr>
          <w:p>
            <w:r>
              <w:t>API-005</w:t>
            </w:r>
          </w:p>
        </w:tc>
        <w:tc>
          <w:tcPr>
            <w:tcW w:type="dxa" w:w="1728"/>
          </w:tcPr>
          <w:p>
            <w:r>
              <w:t>车辆详情-无效uuid查询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404，返回{"code":404,"msg":"车辆不存在"}</w:t>
            </w:r>
          </w:p>
        </w:tc>
        <w:tc>
          <w:tcPr>
            <w:tcW w:type="dxa" w:w="1728"/>
          </w:tcPr>
          <w:p>
            <w:r>
              <w:t>请求失败：500 Server Error:  for url: https://managerweb.test.ccclubs.com/ccclubs-manager-web/asset/car/groupDetail</w:t>
            </w:r>
          </w:p>
        </w:tc>
      </w:tr>
      <w:tr>
        <w:tc>
          <w:tcPr>
            <w:tcW w:type="dxa" w:w="1728"/>
          </w:tcPr>
          <w:p>
            <w:r>
              <w:t>API-006</w:t>
            </w:r>
          </w:p>
        </w:tc>
        <w:tc>
          <w:tcPr>
            <w:tcW w:type="dxa" w:w="1728"/>
          </w:tcPr>
          <w:p>
            <w:r>
              <w:t>车辆详情-companyUuid不匹配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403，返回{"code":403,"msg":"无权限访问该车辆"}</w:t>
            </w:r>
          </w:p>
        </w:tc>
        <w:tc>
          <w:tcPr>
            <w:tcW w:type="dxa" w:w="1728"/>
          </w:tcPr>
          <w:p>
            <w:r>
              <w:t>{'success': False, 'msg': '请检查该企业是否属于集团', 'code': 500, 'data': None, 'exception': None}</w:t>
            </w:r>
          </w:p>
        </w:tc>
      </w:tr>
      <w:tr>
        <w:tc>
          <w:tcPr>
            <w:tcW w:type="dxa" w:w="1728"/>
          </w:tcPr>
          <w:p>
            <w:r>
              <w:t>API-007</w:t>
            </w:r>
          </w:p>
        </w:tc>
        <w:tc>
          <w:tcPr>
            <w:tcW w:type="dxa" w:w="1728"/>
          </w:tcPr>
          <w:p>
            <w:r>
              <w:t>违章记录-有效carNo查询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200，返回浙ADV8259车辆的违章记录列表（如时间、地点）</w:t>
            </w:r>
          </w:p>
        </w:tc>
        <w:tc>
          <w:tcPr>
            <w:tcW w:type="dxa" w:w="1728"/>
          </w:tcPr>
          <w:p>
            <w:r>
              <w:t>{'success': True, 'msg': '成功', 'code': 200, 'data': {'total': 11, 'totalPage': 1, 'currentPage': 1, 'pageSize': 99, 'list': [{'id': '973379', 'companyUuid': '06a6fca206fd496e905c5b31fb2c835b', 'type': 1, 'carNo': '浙ADV8259', 'happenTime': '2025-03-24 15:13', 'place': '西南下匝道出口', 'reason': '驾驶机动车违反禁止标线指示的', 'status': 3, 'paymentStatus': None, 'score': None, 'fine': None}, {'id': '973228', 'companyUuid': '06a6fca206fd496e905c5b31fb2c835b', 'type': 1, 'carNo': '浙ADV8259', 'happenTime': '2025-03-03 18:30', 'place': '新汇路_新汇路兴业街口', 'reason': '机动车违反规定停放，驾驶人不在现场或虽在现场但拒绝立即驶离，妨碍其他车辆、行人通行的', 'status': 3, 'paymentStatus': 1, 'score': 3, 'fine': 0}, {'id': '973227', 'companyUuid': '06a6fca206fd496e905c5b31fb2c835b', 'type': 1, 'carNo': '浙ADV8259', 'happenTime': '2025-03-03 18:25', 'place': '新汇路_新汇路兴业街口', 'reason': '机动车违反规定停放，驾驶人不在现场或虽在现场但拒绝立即驶离，妨碍其他车辆、行人通行的', 'status': 1, 'paymentStatus': 9, 'score': 3, 'fine': 0}, {'id': '973226', 'companyUuid': '06a6fca206fd496e905c5b31fb2c835b', 'type': 1, 'carNo': '浙ADV8259', 'happenTime': '2025-03-03 18:20', 'place': '新汇路_新汇路兴业街口', 'reason': '机动车违反规定停放，驾驶人不在现场或虽在现场但拒绝立即驶离，妨碍其他车辆、行人通行的', 'status': 3, 'paymentStatus': 9, 'score': 3, 'fine': 0}, {'id': '973224', 'companyUuid': '06a6fca206fd496e905c5b31fb2c835b', 'type': 1, 'carNo': '浙ADV8259', 'happenTime': '2025-03-03 18:18', 'place': '新汇路_新汇路兴业街口', 'reason': '机动车违反规定停放，驾驶人不在现场或虽在现场但拒绝立即驶离，妨碍其他车辆、行人通行的', 'status': 6, 'paymentStatus': 9, 'score': 3, 'fine': 0}, {'id': '973223', 'companyUuid': '06a6fca206fd496e905c5b31fb2c835b', 'type': 1, 'carNo': '浙ADV8259', 'happenTime': '2025-03-02 18:18', 'place': '新汇路_新汇路兴业街口', 'reason': '机动车违反规定停放，驾驶人不在现场或虽在现场但拒绝立即驶离，妨碍其他车辆、行人通行的', 'status': 3, 'paymentStatus': 9, 'score': 1, 'fine': 150}, {'id': '973222', 'companyUuid': '06a6fca206fd496e905c5b31fb2c835b', 'type': 1, 'carNo': '浙ADV8259', 'happenTime': '2025-03-01 18:18', 'place': '新汇路_新汇路兴业街口', 'reason': '机动车违反规定停放，驾驶人不在现场或虽在现场但拒绝立即驶离，妨碍其他车辆、行人通行的', 'status': 3, 'paymentStatus': 1, 'score': 2, 'fine': 100}, {'id': '973219', 'companyUuid': '06a6fca206fd496e905c5b31fb2c835b', 'type': 1, 'carNo': '浙ADV8259', 'happenTime': '2025-02-23 18:18', 'place': '新汇路_新汇路兴业街口', 'reason': '机动车违反规定停放，驾驶人不在现场或虽在现场但拒绝立即驶离，妨碍其他车辆、行人通行的', 'status': 3, 'paymentStatus': 0, 'score': 0, 'fine': 150}, {'id': '973687', 'companyUuid': '06a6fca206fd496e905c5b31fb2c835b', 'type': 1, 'carNo': '浙ADV8259', 'happenTime': '2024-12-24 00:00', 'place': '杭州市庆春路▁庆春路浙一医院门口（附近)', 'reason': '机动车闯红灯', 'status': 1, 'paymentStatus': 0, 'score': 1, 'fine': 200}, {'id': '973218', 'companyUuid': '06a6fca206fd496e905c5b31fb2c835b', 'type': 1, 'carNo': '浙ADV8259', 'happenTime': '2024-11-24 23:45', 'place': '西南下匝道出口', 'reason': '驾驶机动车违反禁止标线指示的', 'status': 3, 'paymentStatus': 1, 'score': 1, 'fine': 100}, {'id': '973217', 'companyUuid': '06a6fca206fd496e905c5b31fb2c835b', 'type': 1, 'carNo': '浙ADV8259', 'happenTime': '2024-11-07 16:25', 'place': '康宁街_康宁街水车路口(康宁路华丰商城)', 'reason': '机动车不按规定临时停车影响其他车辆和行人通行的', 'status': 3, 'paymentStatus': 1, 'score': 0, 'fine': 50}]}, 'exception': None}</w:t>
            </w:r>
          </w:p>
        </w:tc>
      </w:tr>
      <w:tr>
        <w:tc>
          <w:tcPr>
            <w:tcW w:type="dxa" w:w="1728"/>
          </w:tcPr>
          <w:p>
            <w:r>
              <w:t>API-008</w:t>
            </w:r>
          </w:p>
        </w:tc>
        <w:tc>
          <w:tcPr>
            <w:tcW w:type="dxa" w:w="1728"/>
          </w:tcPr>
          <w:p>
            <w:r>
              <w:t>违章记录-无效carNo查询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200，返回空列表（无匹配记录）</w:t>
            </w:r>
          </w:p>
        </w:tc>
        <w:tc>
          <w:tcPr>
            <w:tcW w:type="dxa" w:w="1728"/>
          </w:tcPr>
          <w:p>
            <w:r>
              <w:t>{'success': True, 'msg': '成功', 'code': 200, 'data': {'total': 0, 'totalPage': 0, 'currentPage': 1, 'pageSize': 99, 'list': []}, 'exception': None}</w:t>
            </w:r>
          </w:p>
        </w:tc>
      </w:tr>
      <w:tr>
        <w:tc>
          <w:tcPr>
            <w:tcW w:type="dxa" w:w="1728"/>
          </w:tcPr>
          <w:p>
            <w:r>
              <w:t>API-009</w:t>
            </w:r>
          </w:p>
        </w:tc>
        <w:tc>
          <w:tcPr>
            <w:tcW w:type="dxa" w:w="1728"/>
          </w:tcPr>
          <w:p>
            <w:r>
              <w:t>违章记录-companyUuid无效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403，返回{"code":403,"msg":"无权限查询该企业违章记录"}</w:t>
            </w:r>
          </w:p>
        </w:tc>
        <w:tc>
          <w:tcPr>
            <w:tcW w:type="dxa" w:w="1728"/>
          </w:tcPr>
          <w:p>
            <w:r>
              <w:t>{'success': False, 'msg': '该公司不属于集团！', 'code': 500, 'data': None, 'exception': None}</w:t>
            </w:r>
          </w:p>
        </w:tc>
      </w:tr>
      <w:tr>
        <w:tc>
          <w:tcPr>
            <w:tcW w:type="dxa" w:w="1728"/>
          </w:tcPr>
          <w:p>
            <w:r>
              <w:t>API-010</w:t>
            </w:r>
          </w:p>
        </w:tc>
        <w:tc>
          <w:tcPr>
            <w:tcW w:type="dxa" w:w="1728"/>
          </w:tcPr>
          <w:p>
            <w:r>
              <w:t>违章记录-carNo空值</w:t>
            </w:r>
          </w:p>
        </w:tc>
        <w:tc>
          <w:tcPr>
            <w:tcW w:type="dxa" w:w="1728"/>
          </w:tcPr>
          <w:p>
            <w:r>
              <w:t>失败</w:t>
            </w:r>
          </w:p>
        </w:tc>
        <w:tc>
          <w:tcPr>
            <w:tcW w:type="dxa" w:w="1728"/>
          </w:tcPr>
          <w:p>
            <w:r>
              <w:t>HTTP 200，返回该企业所有车辆的违章记录</w:t>
            </w:r>
          </w:p>
        </w:tc>
        <w:tc>
          <w:tcPr>
            <w:tcW w:type="dxa" w:w="1728"/>
          </w:tcPr>
          <w:p>
            <w:r>
              <w:t>请求失败：400 Client Error:  for url: https://managerweb.test.ccclubs.com/ccclubs-manager-web/violation/groupPage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